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D39D2" w14:textId="77777777" w:rsidR="00BB6D74" w:rsidRDefault="00000000">
      <w:pPr>
        <w:pStyle w:val="Title"/>
      </w:pPr>
      <w:r>
        <w:t>Detailed Explanation of the Akamai Access Group Management Script</w:t>
      </w:r>
    </w:p>
    <w:p w14:paraId="21D01225" w14:textId="77777777" w:rsidR="00BB6D74" w:rsidRDefault="00000000">
      <w:pPr>
        <w:pStyle w:val="Heading1"/>
      </w:pPr>
      <w:r>
        <w:t>Overview</w:t>
      </w:r>
    </w:p>
    <w:p w14:paraId="4654DBA6" w14:textId="77777777" w:rsidR="00BB6D74" w:rsidRDefault="00000000">
      <w:r>
        <w:t>The Akamai Access Group Management Script is a Python-based tool designed to automate the management of access groups within the Akamai platform. It checks whether a specified group exists under a particular parent group, and if not, it creates the group along with regional subgroups (APAC, EMEA, AMER). Each regional subgroup further includes automatically created `Prod` and `PreProd` subgroups. The script is environment-aware, allowing it to function differently based on whether it is running in a development (DEV) or production (PROD) environment. It also offers flexibility by allowing the user to specify the parent group by either name or ID.</w:t>
      </w:r>
    </w:p>
    <w:p w14:paraId="407B50B6" w14:textId="77777777" w:rsidR="00BB6D74" w:rsidRDefault="00000000">
      <w:pPr>
        <w:pStyle w:val="Heading2"/>
      </w:pPr>
      <w:r>
        <w:t>1. main Function</w:t>
      </w:r>
    </w:p>
    <w:p w14:paraId="55D4350D" w14:textId="77777777" w:rsidR="00BB6D74" w:rsidRDefault="00000000">
      <w:r>
        <w:t>def main():</w:t>
      </w:r>
    </w:p>
    <w:p w14:paraId="490412E2" w14:textId="77777777" w:rsidR="00BB6D74" w:rsidRDefault="00000000">
      <w:r>
        <w:t>The `main` function coordinates the script's overall flow, handling parameter parsing, environment setup, and function calls.</w:t>
      </w:r>
    </w:p>
    <w:p w14:paraId="3C5535CE" w14:textId="77777777" w:rsidR="00BB6D74" w:rsidRDefault="00000000">
      <w:pPr>
        <w:pStyle w:val="Heading3"/>
      </w:pPr>
      <w:r>
        <w:t>Parameters:</w:t>
      </w:r>
    </w:p>
    <w:p w14:paraId="2BFDE12D" w14:textId="77777777" w:rsidR="00BB6D74" w:rsidRDefault="00000000">
      <w:r>
        <w:t>None directly, but it parses command-line arguments.</w:t>
      </w:r>
    </w:p>
    <w:p w14:paraId="45B43DCF" w14:textId="77777777" w:rsidR="00BB6D74" w:rsidRDefault="00000000">
      <w:pPr>
        <w:pStyle w:val="Heading3"/>
      </w:pPr>
      <w:r>
        <w:t>Key Steps:</w:t>
      </w:r>
    </w:p>
    <w:p w14:paraId="2EB40C76" w14:textId="77777777" w:rsidR="00BB6D74" w:rsidRDefault="00000000">
      <w:r>
        <w:t>- Parses command-line arguments, including `group_name_segment`, `parent_group_name`, `parent_group_id`, `env`, `edgerc_file`, and `section_name`.</w:t>
      </w:r>
      <w:r>
        <w:br/>
        <w:t>- Trims any leading or trailing spaces from `group_name_segment`, `group_prefix`, and `parent_group_name`.</w:t>
      </w:r>
      <w:r>
        <w:br/>
        <w:t>- Sets the default `parent_group_id` based on the `env` parameter (`DEV` or `PROD`).</w:t>
      </w:r>
    </w:p>
    <w:p w14:paraId="4C4ED1AD" w14:textId="77777777" w:rsidR="00BB6D74" w:rsidRDefault="00000000">
      <w:pPr>
        <w:pStyle w:val="Heading2"/>
      </w:pPr>
      <w:r>
        <w:t>2. setup_session Function</w:t>
      </w:r>
    </w:p>
    <w:p w14:paraId="06CEA647" w14:textId="77777777" w:rsidR="00BB6D74" w:rsidRDefault="00000000">
      <w:r>
        <w:t>def setup_session(edgerc_file, section_name):</w:t>
      </w:r>
    </w:p>
    <w:p w14:paraId="40CDAFC2" w14:textId="77777777" w:rsidR="00BB6D74" w:rsidRDefault="00000000">
      <w:r>
        <w:t>This function establishes a session with the Akamai API using credentials stored in a `.edgerc` file.</w:t>
      </w:r>
    </w:p>
    <w:p w14:paraId="2DDC87A2" w14:textId="77777777" w:rsidR="00BB6D74" w:rsidRDefault="00000000">
      <w:pPr>
        <w:pStyle w:val="Heading3"/>
      </w:pPr>
      <w:r>
        <w:t>Parameters:</w:t>
      </w:r>
    </w:p>
    <w:p w14:paraId="004C29BF" w14:textId="77777777" w:rsidR="00BB6D74" w:rsidRDefault="00000000">
      <w:r>
        <w:t>- edgerc_file: Path to the `.edgerc` file containing Akamai API credentials.</w:t>
      </w:r>
      <w:r>
        <w:br/>
        <w:t>- section_name: The section name within the `.edgerc` file to use for retrieving credentials.</w:t>
      </w:r>
    </w:p>
    <w:p w14:paraId="04EA3A57" w14:textId="77777777" w:rsidR="00BB6D74" w:rsidRDefault="00000000">
      <w:pPr>
        <w:pStyle w:val="Heading3"/>
      </w:pPr>
      <w:r>
        <w:t>Returns:</w:t>
      </w:r>
    </w:p>
    <w:p w14:paraId="28CCC6B1" w14:textId="77777777" w:rsidR="00BB6D74" w:rsidRDefault="00000000">
      <w:r>
        <w:t>A session object configured with the necessary authentication headers, and the base URL for the Akamai API.</w:t>
      </w:r>
    </w:p>
    <w:p w14:paraId="52EF4728" w14:textId="77777777" w:rsidR="00BB6D74" w:rsidRDefault="00000000">
      <w:pPr>
        <w:pStyle w:val="Heading3"/>
      </w:pPr>
      <w:r>
        <w:lastRenderedPageBreak/>
        <w:t>Key Steps:</w:t>
      </w:r>
    </w:p>
    <w:p w14:paraId="4089AECC" w14:textId="77777777" w:rsidR="00BB6D74" w:rsidRDefault="00000000">
      <w:r>
        <w:t>- Reads the `.edgerc` file.</w:t>
      </w:r>
      <w:r>
        <w:br/>
        <w:t>- Extracts the host, client token, client secret, and access token from the specified section.</w:t>
      </w:r>
      <w:r>
        <w:br/>
        <w:t>- Sets up the session with `EdgeGridAuth` for secure API communication.</w:t>
      </w:r>
    </w:p>
    <w:p w14:paraId="7D03A16C" w14:textId="77777777" w:rsidR="00BB6D74" w:rsidRDefault="00000000">
      <w:pPr>
        <w:pStyle w:val="Heading2"/>
      </w:pPr>
      <w:r>
        <w:t>3. check_group_exists Function</w:t>
      </w:r>
    </w:p>
    <w:p w14:paraId="0F5499DC" w14:textId="77777777" w:rsidR="00BB6D74" w:rsidRDefault="00000000">
      <w:r>
        <w:t>def check_group_exists(session, base_url, group_name, parent_group_name=None, parent_group_id=None):</w:t>
      </w:r>
    </w:p>
    <w:p w14:paraId="3B9F3682" w14:textId="77777777" w:rsidR="00BB6D74" w:rsidRDefault="00000000">
      <w:r>
        <w:t>This function coordinates the search for the parent group and checks for the existence of the specified group under it.</w:t>
      </w:r>
    </w:p>
    <w:p w14:paraId="65FAEBCC" w14:textId="77777777" w:rsidR="00BB6D74" w:rsidRDefault="00000000">
      <w:pPr>
        <w:pStyle w:val="Heading3"/>
      </w:pPr>
      <w:r>
        <w:t>Parameters:</w:t>
      </w:r>
    </w:p>
    <w:p w14:paraId="6634D164" w14:textId="77777777" w:rsidR="00BB6D74" w:rsidRDefault="00000000">
      <w:r>
        <w:t>- session: The session object configured for API communication.</w:t>
      </w:r>
      <w:r>
        <w:br/>
        <w:t>- base_url: The base URL of the Akamai API.</w:t>
      </w:r>
      <w:r>
        <w:br/>
        <w:t>- group_name: The name of the group to check for.</w:t>
      </w:r>
      <w:r>
        <w:br/>
        <w:t>- parent_group_name: The name of the parent group.</w:t>
      </w:r>
      <w:r>
        <w:br/>
        <w:t>- parent_group_id: The ID of the parent group.</w:t>
      </w:r>
    </w:p>
    <w:p w14:paraId="1351D2D5" w14:textId="77777777" w:rsidR="00BB6D74" w:rsidRDefault="00000000">
      <w:pPr>
        <w:pStyle w:val="Heading3"/>
      </w:pPr>
      <w:r>
        <w:t>Returns:</w:t>
      </w:r>
    </w:p>
    <w:p w14:paraId="4511DF44" w14:textId="77777777" w:rsidR="00BB6D74" w:rsidRDefault="00000000">
      <w:r>
        <w:t>A tuple `(group_exists, existing_group_id, resolved_parent_group_id)` indicating whether the group exists, the ID of the existing group, and the ID of the resolved parent group.</w:t>
      </w:r>
    </w:p>
    <w:p w14:paraId="59AEFBC8" w14:textId="77777777" w:rsidR="00BB6D74" w:rsidRDefault="00000000">
      <w:pPr>
        <w:pStyle w:val="Heading3"/>
      </w:pPr>
      <w:r>
        <w:t>Key Steps:</w:t>
      </w:r>
    </w:p>
    <w:p w14:paraId="28FE1DD2" w14:textId="77777777" w:rsidR="00BB6D74" w:rsidRDefault="00000000">
      <w:r>
        <w:t>- Calls the Akamai API to retrieve the list of groups.</w:t>
      </w:r>
      <w:r>
        <w:br/>
        <w:t>- Uses `find_group_by_name_or_id` to locate the parent group.</w:t>
      </w:r>
      <w:r>
        <w:br/>
        <w:t>- Calls `check_group_exists_under_parent` to check for the existence of the specified group.</w:t>
      </w:r>
      <w:r>
        <w:br/>
        <w:t>- Returns the results of the check.</w:t>
      </w:r>
    </w:p>
    <w:p w14:paraId="37CAC5ED" w14:textId="77777777" w:rsidR="00BB6D74" w:rsidRDefault="00000000">
      <w:pPr>
        <w:pStyle w:val="Heading2"/>
      </w:pPr>
      <w:r>
        <w:t>4. find_group_by_name_or_id Function</w:t>
      </w:r>
    </w:p>
    <w:p w14:paraId="7917D742" w14:textId="77777777" w:rsidR="00BB6D74" w:rsidRDefault="00000000">
      <w:r>
        <w:t>def find_group_by_name_or_id(groups, parent_group_name=None, parent_group_id=None):</w:t>
      </w:r>
    </w:p>
    <w:p w14:paraId="22A9E7BA" w14:textId="77777777" w:rsidR="00BB6D74" w:rsidRDefault="00000000">
      <w:r>
        <w:t>This function recursively searches through the group hierarchy to find a parent group based on either its name or ID.</w:t>
      </w:r>
    </w:p>
    <w:p w14:paraId="6B2BA202" w14:textId="77777777" w:rsidR="00BB6D74" w:rsidRDefault="00000000">
      <w:pPr>
        <w:pStyle w:val="Heading3"/>
      </w:pPr>
      <w:r>
        <w:t>Parameters:</w:t>
      </w:r>
    </w:p>
    <w:p w14:paraId="03F325F5" w14:textId="77777777" w:rsidR="00BB6D74" w:rsidRDefault="00000000">
      <w:r>
        <w:t>- groups: The list of groups and subgroups to search within.</w:t>
      </w:r>
      <w:r>
        <w:br/>
        <w:t>- parent_group_name: The name of the parent group to search for.</w:t>
      </w:r>
      <w:r>
        <w:br/>
        <w:t>- parent_group_id: The numeric ID of the parent group to search for.</w:t>
      </w:r>
    </w:p>
    <w:p w14:paraId="2203EBF7" w14:textId="77777777" w:rsidR="00BB6D74" w:rsidRDefault="00000000">
      <w:pPr>
        <w:pStyle w:val="Heading3"/>
      </w:pPr>
      <w:r>
        <w:t>Returns:</w:t>
      </w:r>
    </w:p>
    <w:p w14:paraId="0B8032E8" w14:textId="77777777" w:rsidR="00BB6D74" w:rsidRDefault="00000000">
      <w:r>
        <w:t>The parent group object if found, otherwise `None`.</w:t>
      </w:r>
    </w:p>
    <w:p w14:paraId="502DAF65" w14:textId="77777777" w:rsidR="00BB6D74" w:rsidRDefault="00000000">
      <w:pPr>
        <w:pStyle w:val="Heading3"/>
      </w:pPr>
      <w:r>
        <w:lastRenderedPageBreak/>
        <w:t>Key Steps:</w:t>
      </w:r>
    </w:p>
    <w:p w14:paraId="03AE899D" w14:textId="77777777" w:rsidR="00BB6D74" w:rsidRDefault="00000000">
      <w:r>
        <w:t>- Iterates through the provided groups.</w:t>
      </w:r>
      <w:r>
        <w:br/>
        <w:t>- If a group matches the `parent_group_name` or `parent_group_id`, it returns that group.</w:t>
      </w:r>
      <w:r>
        <w:br/>
        <w:t>- Recursively searches through subgroups if the group is not found at the current level.</w:t>
      </w:r>
    </w:p>
    <w:p w14:paraId="59E2104B" w14:textId="77777777" w:rsidR="00BB6D74" w:rsidRDefault="00000000">
      <w:pPr>
        <w:pStyle w:val="Heading2"/>
      </w:pPr>
      <w:r>
        <w:t>5. check_group_exists_under_parent Function</w:t>
      </w:r>
    </w:p>
    <w:p w14:paraId="5097F94B" w14:textId="77777777" w:rsidR="00BB6D74" w:rsidRDefault="00000000">
      <w:r>
        <w:t>def check_group_exists_under_parent(parent_group, group_name):</w:t>
      </w:r>
    </w:p>
    <w:p w14:paraId="7143893C" w14:textId="77777777" w:rsidR="00BB6D74" w:rsidRDefault="00000000">
      <w:r>
        <w:t>This function checks if a specific group exists under the identified parent group.</w:t>
      </w:r>
    </w:p>
    <w:p w14:paraId="46F4BE94" w14:textId="77777777" w:rsidR="00BB6D74" w:rsidRDefault="00000000">
      <w:pPr>
        <w:pStyle w:val="Heading3"/>
      </w:pPr>
      <w:r>
        <w:t>Parameters:</w:t>
      </w:r>
    </w:p>
    <w:p w14:paraId="3640104E" w14:textId="77777777" w:rsidR="00BB6D74" w:rsidRDefault="00000000">
      <w:r>
        <w:t>- parent_group: The parent group object under which to search.</w:t>
      </w:r>
      <w:r>
        <w:br/>
        <w:t>- group_name: The name of the group to check for.</w:t>
      </w:r>
    </w:p>
    <w:p w14:paraId="52BE4053" w14:textId="77777777" w:rsidR="00BB6D74" w:rsidRDefault="00000000">
      <w:pPr>
        <w:pStyle w:val="Heading3"/>
      </w:pPr>
      <w:r>
        <w:t>Returns:</w:t>
      </w:r>
    </w:p>
    <w:p w14:paraId="67B68EA3" w14:textId="77777777" w:rsidR="00BB6D74" w:rsidRDefault="00000000">
      <w:r>
        <w:t>A tuple `(True, groupId)` if the group exists, or `(False, None)` if it does not.</w:t>
      </w:r>
    </w:p>
    <w:p w14:paraId="618ADEED" w14:textId="77777777" w:rsidR="00BB6D74" w:rsidRDefault="00000000">
      <w:pPr>
        <w:pStyle w:val="Heading3"/>
      </w:pPr>
      <w:r>
        <w:t>Key Steps:</w:t>
      </w:r>
    </w:p>
    <w:p w14:paraId="27971087" w14:textId="77777777" w:rsidR="00BB6D74" w:rsidRDefault="00000000">
      <w:r>
        <w:t>- Iterates through the subgroups of the parent group.</w:t>
      </w:r>
      <w:r>
        <w:br/>
        <w:t>- If a subgroup matches the `group_name`, it returns `True` along with the group's ID.</w:t>
      </w:r>
      <w:r>
        <w:br/>
        <w:t>- If no match is found, it returns `False`.</w:t>
      </w:r>
    </w:p>
    <w:p w14:paraId="6961CA21" w14:textId="77777777" w:rsidR="00BB6D74" w:rsidRDefault="00000000">
      <w:pPr>
        <w:pStyle w:val="Heading2"/>
      </w:pPr>
      <w:r>
        <w:t>6. create_group Function</w:t>
      </w:r>
    </w:p>
    <w:p w14:paraId="679451F1" w14:textId="77777777" w:rsidR="00BB6D74" w:rsidRDefault="00000000">
      <w:r>
        <w:t>def create_group(session, base_url, group_name, parent_group_id):</w:t>
      </w:r>
    </w:p>
    <w:p w14:paraId="4018715A" w14:textId="77777777" w:rsidR="00BB6D74" w:rsidRDefault="00000000">
      <w:r>
        <w:t>This function creates a new group under the specified parent group.</w:t>
      </w:r>
    </w:p>
    <w:p w14:paraId="04C16BA1" w14:textId="77777777" w:rsidR="00BB6D74" w:rsidRDefault="00000000">
      <w:pPr>
        <w:pStyle w:val="Heading3"/>
      </w:pPr>
      <w:r>
        <w:t>Parameters:</w:t>
      </w:r>
    </w:p>
    <w:p w14:paraId="0B4AC27A" w14:textId="77777777" w:rsidR="00BB6D74" w:rsidRDefault="00000000">
      <w:r>
        <w:t>- session: The session object configured for API communication.</w:t>
      </w:r>
      <w:r>
        <w:br/>
        <w:t>- base_url: The base URL of the Akamai API.</w:t>
      </w:r>
      <w:r>
        <w:br/>
        <w:t>- group_name: The name of the group to create.</w:t>
      </w:r>
      <w:r>
        <w:br/>
        <w:t>- parent_group_id: The ID of the parent group under which the new group will be created.</w:t>
      </w:r>
    </w:p>
    <w:p w14:paraId="4E1384A2" w14:textId="77777777" w:rsidR="00BB6D74" w:rsidRDefault="00000000">
      <w:pPr>
        <w:pStyle w:val="Heading3"/>
      </w:pPr>
      <w:r>
        <w:t>Key Steps:</w:t>
      </w:r>
    </w:p>
    <w:p w14:paraId="5DD40B2C" w14:textId="77777777" w:rsidR="00BB6D74" w:rsidRDefault="00000000">
      <w:r>
        <w:t>- Constructs the API endpoint URL using the `parent_group_id`.</w:t>
      </w:r>
      <w:r>
        <w:br/>
        <w:t>- Sends a POST request to the Akamai API to create the group.</w:t>
      </w:r>
      <w:r>
        <w:br/>
        <w:t>- Prints the result, including the new group's ID if the creation is successful.</w:t>
      </w:r>
    </w:p>
    <w:p w14:paraId="2ABD8C66" w14:textId="77777777" w:rsidR="00BB6D74" w:rsidRDefault="00000000">
      <w:pPr>
        <w:pStyle w:val="Heading2"/>
      </w:pPr>
      <w:r>
        <w:t>7. ensure_subgroups Function</w:t>
      </w:r>
    </w:p>
    <w:p w14:paraId="44BFF0BB" w14:textId="77777777" w:rsidR="00BB6D74" w:rsidRDefault="00000000">
      <w:r>
        <w:t>def ensure_subgroups(session, base_url, parent_group_id, region):</w:t>
      </w:r>
    </w:p>
    <w:p w14:paraId="1283214F" w14:textId="77777777" w:rsidR="00BB6D74" w:rsidRDefault="00000000">
      <w:r>
        <w:t>This function ensures that regional subgroups (`APAC`, `EMEA`, `AMER`) and their respective `Prod` and `PreProd` subgroups are created under the specified parent group.</w:t>
      </w:r>
    </w:p>
    <w:p w14:paraId="4BA19257" w14:textId="77777777" w:rsidR="00BB6D74" w:rsidRDefault="00000000">
      <w:pPr>
        <w:pStyle w:val="Heading3"/>
      </w:pPr>
      <w:r>
        <w:lastRenderedPageBreak/>
        <w:t>Parameters:</w:t>
      </w:r>
    </w:p>
    <w:p w14:paraId="1077E7C1" w14:textId="77777777" w:rsidR="00BB6D74" w:rsidRDefault="00000000">
      <w:r>
        <w:t>- session: The session object configured for API communication.</w:t>
      </w:r>
      <w:r>
        <w:br/>
        <w:t>- base_url: The base URL of the Akamai API.</w:t>
      </w:r>
      <w:r>
        <w:br/>
        <w:t>- parent_group_id: The ID of the parent group under which the regional subgroups will be created.</w:t>
      </w:r>
      <w:r>
        <w:br/>
        <w:t>- region: The region name to append to the subgroup names.</w:t>
      </w:r>
    </w:p>
    <w:p w14:paraId="630289EA" w14:textId="77777777" w:rsidR="00BB6D74" w:rsidRDefault="00000000">
      <w:pPr>
        <w:pStyle w:val="Heading3"/>
      </w:pPr>
      <w:r>
        <w:t>Key Steps:</w:t>
      </w:r>
    </w:p>
    <w:p w14:paraId="7371B5B0" w14:textId="77777777" w:rsidR="00BB6D74" w:rsidRDefault="00000000">
      <w:r>
        <w:t>- Constructs the regional group name and checks if it exists.</w:t>
      </w:r>
      <w:r>
        <w:br/>
        <w:t>- Creates the regional group if it does not exist.</w:t>
      </w:r>
      <w:r>
        <w:br/>
        <w:t>- Ensures that `Prod` and `PreProd` subgroups are created under the regional group.</w:t>
      </w:r>
    </w:p>
    <w:p w14:paraId="19AF9268" w14:textId="77777777" w:rsidR="0076213D" w:rsidRDefault="0076213D"/>
    <w:p w14:paraId="5FD3D144" w14:textId="77777777" w:rsidR="0076213D" w:rsidRDefault="0076213D"/>
    <w:p w14:paraId="2E7A468A" w14:textId="77777777" w:rsidR="0076213D" w:rsidRPr="0076213D" w:rsidRDefault="0076213D" w:rsidP="0076213D">
      <w:pPr>
        <w:rPr>
          <w:lang w:val="en-GB"/>
        </w:rPr>
      </w:pPr>
      <w:r w:rsidRPr="0076213D">
        <w:rPr>
          <w:b/>
          <w:bCs/>
          <w:lang w:val="en-GB"/>
        </w:rPr>
        <w:t>Title:</w:t>
      </w:r>
      <w:r w:rsidRPr="0076213D">
        <w:rPr>
          <w:lang w:val="en-GB"/>
        </w:rPr>
        <w:t xml:space="preserve"> Detailed Explanation of the Akamai Access Group Management Script</w:t>
      </w:r>
    </w:p>
    <w:p w14:paraId="23F0E783" w14:textId="77777777" w:rsidR="0076213D" w:rsidRPr="0076213D" w:rsidRDefault="0076213D" w:rsidP="0076213D">
      <w:pPr>
        <w:rPr>
          <w:lang w:val="en-GB"/>
        </w:rPr>
      </w:pPr>
      <w:r w:rsidRPr="0076213D">
        <w:rPr>
          <w:lang w:val="en-GB"/>
        </w:rPr>
        <w:pict w14:anchorId="27240F7F">
          <v:rect id="_x0000_i1091" style="width:0;height:1.5pt" o:hralign="center" o:hrstd="t" o:hr="t" fillcolor="#a0a0a0" stroked="f"/>
        </w:pict>
      </w:r>
    </w:p>
    <w:p w14:paraId="6BEE5C16" w14:textId="77777777" w:rsidR="0076213D" w:rsidRPr="0076213D" w:rsidRDefault="0076213D" w:rsidP="0076213D">
      <w:pPr>
        <w:rPr>
          <w:lang w:val="en-GB"/>
        </w:rPr>
      </w:pPr>
      <w:r w:rsidRPr="0076213D">
        <w:rPr>
          <w:b/>
          <w:bCs/>
          <w:lang w:val="en-GB"/>
        </w:rPr>
        <w:t>Overview:</w:t>
      </w:r>
    </w:p>
    <w:p w14:paraId="324FAD7B" w14:textId="77777777" w:rsidR="0076213D" w:rsidRPr="0076213D" w:rsidRDefault="0076213D" w:rsidP="0076213D">
      <w:pPr>
        <w:rPr>
          <w:lang w:val="en-GB"/>
        </w:rPr>
      </w:pPr>
      <w:r w:rsidRPr="0076213D">
        <w:rPr>
          <w:lang w:val="en-GB"/>
        </w:rPr>
        <w:t xml:space="preserve">The Akamai Access Group Management Script is a Python-based tool designed to automate the management of access groups within the Akamai platform. It checks whether a specified group exists under a particular parent group, and if not, it creates the group along with regional subgroups (APAC, EMEA, AMER). Each regional subgroup further includes automatically created Prod and </w:t>
      </w:r>
      <w:proofErr w:type="spellStart"/>
      <w:r w:rsidRPr="0076213D">
        <w:rPr>
          <w:lang w:val="en-GB"/>
        </w:rPr>
        <w:t>PreProd</w:t>
      </w:r>
      <w:proofErr w:type="spellEnd"/>
      <w:r w:rsidRPr="0076213D">
        <w:rPr>
          <w:lang w:val="en-GB"/>
        </w:rPr>
        <w:t xml:space="preserve"> subgroups. The script is environment-aware, allowing it to function differently based on whether it is running in a development (DEV) or production (PROD) environment. It also offers flexibility by allowing the user to specify the parent group by either name or ID.</w:t>
      </w:r>
    </w:p>
    <w:p w14:paraId="35BF1A55" w14:textId="77777777" w:rsidR="0076213D" w:rsidRPr="0076213D" w:rsidRDefault="0076213D" w:rsidP="0076213D">
      <w:pPr>
        <w:rPr>
          <w:lang w:val="en-GB"/>
        </w:rPr>
      </w:pPr>
      <w:r w:rsidRPr="0076213D">
        <w:rPr>
          <w:lang w:val="en-GB"/>
        </w:rPr>
        <w:pict w14:anchorId="2D733FEC">
          <v:rect id="_x0000_i1092" style="width:0;height:1.5pt" o:hralign="center" o:hrstd="t" o:hr="t" fillcolor="#a0a0a0" stroked="f"/>
        </w:pict>
      </w:r>
    </w:p>
    <w:p w14:paraId="7F61EFC3" w14:textId="77777777" w:rsidR="0076213D" w:rsidRPr="0076213D" w:rsidRDefault="0076213D" w:rsidP="0076213D">
      <w:pPr>
        <w:rPr>
          <w:lang w:val="en-GB"/>
        </w:rPr>
      </w:pPr>
      <w:r w:rsidRPr="0076213D">
        <w:rPr>
          <w:b/>
          <w:bCs/>
          <w:lang w:val="en-GB"/>
        </w:rPr>
        <w:t>Script Components in Logical Flow Order:</w:t>
      </w:r>
    </w:p>
    <w:p w14:paraId="6B381794" w14:textId="77777777" w:rsidR="0076213D" w:rsidRPr="0076213D" w:rsidRDefault="0076213D" w:rsidP="0076213D">
      <w:pPr>
        <w:rPr>
          <w:lang w:val="en-GB"/>
        </w:rPr>
      </w:pPr>
      <w:r w:rsidRPr="0076213D">
        <w:rPr>
          <w:lang w:val="en-GB"/>
        </w:rPr>
        <w:pict w14:anchorId="396810D5">
          <v:rect id="_x0000_i1093" style="width:0;height:1.5pt" o:hralign="center" o:hrstd="t" o:hr="t" fillcolor="#a0a0a0" stroked="f"/>
        </w:pict>
      </w:r>
    </w:p>
    <w:p w14:paraId="61ED7FD3" w14:textId="77777777" w:rsidR="0076213D" w:rsidRPr="0076213D" w:rsidRDefault="0076213D" w:rsidP="0076213D">
      <w:pPr>
        <w:rPr>
          <w:lang w:val="en-GB"/>
        </w:rPr>
      </w:pPr>
      <w:r w:rsidRPr="0076213D">
        <w:rPr>
          <w:b/>
          <w:bCs/>
          <w:lang w:val="en-GB"/>
        </w:rPr>
        <w:t>1. main Function</w:t>
      </w:r>
    </w:p>
    <w:p w14:paraId="6F4DB39E" w14:textId="77777777" w:rsidR="0076213D" w:rsidRPr="0076213D" w:rsidRDefault="0076213D" w:rsidP="0076213D">
      <w:pPr>
        <w:rPr>
          <w:lang w:val="en-GB"/>
        </w:rPr>
      </w:pPr>
      <w:r w:rsidRPr="0076213D">
        <w:rPr>
          <w:lang w:val="en-GB"/>
        </w:rPr>
        <w:t>python</w:t>
      </w:r>
    </w:p>
    <w:p w14:paraId="12F098CE" w14:textId="77777777" w:rsidR="0076213D" w:rsidRPr="0076213D" w:rsidRDefault="0076213D" w:rsidP="0076213D">
      <w:pPr>
        <w:rPr>
          <w:lang w:val="en-GB"/>
        </w:rPr>
      </w:pPr>
      <w:r w:rsidRPr="0076213D">
        <w:rPr>
          <w:lang w:val="en-GB"/>
        </w:rPr>
        <w:t>Copy code</w:t>
      </w:r>
    </w:p>
    <w:p w14:paraId="3322D999" w14:textId="77777777" w:rsidR="0076213D" w:rsidRPr="0076213D" w:rsidRDefault="0076213D" w:rsidP="0076213D">
      <w:pPr>
        <w:rPr>
          <w:lang w:val="en-GB"/>
        </w:rPr>
      </w:pPr>
      <w:r w:rsidRPr="0076213D">
        <w:rPr>
          <w:lang w:val="en-GB"/>
        </w:rPr>
        <w:t>def main():</w:t>
      </w:r>
    </w:p>
    <w:p w14:paraId="5B02965A" w14:textId="77777777" w:rsidR="0076213D" w:rsidRPr="0076213D" w:rsidRDefault="0076213D" w:rsidP="0076213D">
      <w:pPr>
        <w:rPr>
          <w:lang w:val="en-GB"/>
        </w:rPr>
      </w:pPr>
      <w:r w:rsidRPr="0076213D">
        <w:rPr>
          <w:lang w:val="en-GB"/>
        </w:rPr>
        <w:t>The main function coordinates the script's overall flow, handling parameter parsing, environment setup, and function calls.</w:t>
      </w:r>
    </w:p>
    <w:p w14:paraId="0D4ED763" w14:textId="77777777" w:rsidR="0076213D" w:rsidRPr="0076213D" w:rsidRDefault="0076213D" w:rsidP="0076213D">
      <w:pPr>
        <w:rPr>
          <w:lang w:val="en-GB"/>
        </w:rPr>
      </w:pPr>
      <w:r w:rsidRPr="0076213D">
        <w:rPr>
          <w:b/>
          <w:bCs/>
          <w:lang w:val="en-GB"/>
        </w:rPr>
        <w:lastRenderedPageBreak/>
        <w:t>Parameters:</w:t>
      </w:r>
    </w:p>
    <w:p w14:paraId="24A99887" w14:textId="77777777" w:rsidR="0076213D" w:rsidRPr="0076213D" w:rsidRDefault="0076213D" w:rsidP="0076213D">
      <w:pPr>
        <w:numPr>
          <w:ilvl w:val="0"/>
          <w:numId w:val="10"/>
        </w:numPr>
        <w:rPr>
          <w:lang w:val="en-GB"/>
        </w:rPr>
      </w:pPr>
      <w:proofErr w:type="spellStart"/>
      <w:r w:rsidRPr="0076213D">
        <w:rPr>
          <w:b/>
          <w:bCs/>
          <w:lang w:val="en-GB"/>
        </w:rPr>
        <w:t>group_name_segment</w:t>
      </w:r>
      <w:proofErr w:type="spellEnd"/>
      <w:r w:rsidRPr="0076213D">
        <w:rPr>
          <w:b/>
          <w:bCs/>
          <w:lang w:val="en-GB"/>
        </w:rPr>
        <w:t xml:space="preserve"> (required):</w:t>
      </w:r>
      <w:r w:rsidRPr="0076213D">
        <w:rPr>
          <w:lang w:val="en-GB"/>
        </w:rPr>
        <w:t xml:space="preserve"> The name segment for the group to create.</w:t>
      </w:r>
    </w:p>
    <w:p w14:paraId="194D494A" w14:textId="77777777" w:rsidR="0076213D" w:rsidRPr="0076213D" w:rsidRDefault="0076213D" w:rsidP="0076213D">
      <w:pPr>
        <w:numPr>
          <w:ilvl w:val="0"/>
          <w:numId w:val="10"/>
        </w:numPr>
        <w:rPr>
          <w:lang w:val="en-GB"/>
        </w:rPr>
      </w:pPr>
      <w:r w:rsidRPr="0076213D">
        <w:rPr>
          <w:b/>
          <w:bCs/>
          <w:lang w:val="en-GB"/>
        </w:rPr>
        <w:t>--</w:t>
      </w:r>
      <w:proofErr w:type="spellStart"/>
      <w:r w:rsidRPr="0076213D">
        <w:rPr>
          <w:b/>
          <w:bCs/>
          <w:lang w:val="en-GB"/>
        </w:rPr>
        <w:t>group_prefix</w:t>
      </w:r>
      <w:proofErr w:type="spellEnd"/>
      <w:r w:rsidRPr="0076213D">
        <w:rPr>
          <w:b/>
          <w:bCs/>
          <w:lang w:val="en-GB"/>
        </w:rPr>
        <w:t xml:space="preserve"> (optional):</w:t>
      </w:r>
      <w:r w:rsidRPr="0076213D">
        <w:rPr>
          <w:lang w:val="en-GB"/>
        </w:rPr>
        <w:t xml:space="preserve"> The prefix for the group name. Default is KSSS-DDoS-KSD.</w:t>
      </w:r>
    </w:p>
    <w:p w14:paraId="450151FB" w14:textId="77777777" w:rsidR="0076213D" w:rsidRPr="0076213D" w:rsidRDefault="0076213D" w:rsidP="0076213D">
      <w:pPr>
        <w:numPr>
          <w:ilvl w:val="0"/>
          <w:numId w:val="10"/>
        </w:numPr>
        <w:rPr>
          <w:lang w:val="en-GB"/>
        </w:rPr>
      </w:pPr>
      <w:r w:rsidRPr="0076213D">
        <w:rPr>
          <w:b/>
          <w:bCs/>
          <w:lang w:val="en-GB"/>
        </w:rPr>
        <w:t>--regions (optional):</w:t>
      </w:r>
      <w:r w:rsidRPr="0076213D">
        <w:rPr>
          <w:lang w:val="en-GB"/>
        </w:rPr>
        <w:t xml:space="preserve"> Specifies the regions for which subgroups will be created (APAC, EMEA, AMER). Default is all three regions.</w:t>
      </w:r>
    </w:p>
    <w:p w14:paraId="5EB2E991" w14:textId="77777777" w:rsidR="0076213D" w:rsidRPr="0076213D" w:rsidRDefault="0076213D" w:rsidP="0076213D">
      <w:pPr>
        <w:numPr>
          <w:ilvl w:val="0"/>
          <w:numId w:val="10"/>
        </w:numPr>
        <w:rPr>
          <w:lang w:val="en-GB"/>
        </w:rPr>
      </w:pPr>
      <w:r w:rsidRPr="0076213D">
        <w:rPr>
          <w:b/>
          <w:bCs/>
          <w:lang w:val="en-GB"/>
        </w:rPr>
        <w:t>--</w:t>
      </w:r>
      <w:proofErr w:type="spellStart"/>
      <w:r w:rsidRPr="0076213D">
        <w:rPr>
          <w:b/>
          <w:bCs/>
          <w:lang w:val="en-GB"/>
        </w:rPr>
        <w:t>parent_group_name</w:t>
      </w:r>
      <w:proofErr w:type="spellEnd"/>
      <w:r w:rsidRPr="0076213D">
        <w:rPr>
          <w:b/>
          <w:bCs/>
          <w:lang w:val="en-GB"/>
        </w:rPr>
        <w:t xml:space="preserve"> (optional):</w:t>
      </w:r>
      <w:r w:rsidRPr="0076213D">
        <w:rPr>
          <w:lang w:val="en-GB"/>
        </w:rPr>
        <w:t xml:space="preserve"> The name of the parent group. You must provide either this or --</w:t>
      </w:r>
      <w:proofErr w:type="spellStart"/>
      <w:r w:rsidRPr="0076213D">
        <w:rPr>
          <w:lang w:val="en-GB"/>
        </w:rPr>
        <w:t>parent_group_id</w:t>
      </w:r>
      <w:proofErr w:type="spellEnd"/>
      <w:r w:rsidRPr="0076213D">
        <w:rPr>
          <w:lang w:val="en-GB"/>
        </w:rPr>
        <w:t>.</w:t>
      </w:r>
    </w:p>
    <w:p w14:paraId="10B74249" w14:textId="77777777" w:rsidR="0076213D" w:rsidRPr="0076213D" w:rsidRDefault="0076213D" w:rsidP="0076213D">
      <w:pPr>
        <w:numPr>
          <w:ilvl w:val="0"/>
          <w:numId w:val="10"/>
        </w:numPr>
        <w:rPr>
          <w:lang w:val="en-GB"/>
        </w:rPr>
      </w:pPr>
      <w:r w:rsidRPr="0076213D">
        <w:rPr>
          <w:b/>
          <w:bCs/>
          <w:lang w:val="en-GB"/>
        </w:rPr>
        <w:t>--</w:t>
      </w:r>
      <w:proofErr w:type="spellStart"/>
      <w:r w:rsidRPr="0076213D">
        <w:rPr>
          <w:b/>
          <w:bCs/>
          <w:lang w:val="en-GB"/>
        </w:rPr>
        <w:t>parent_group_id</w:t>
      </w:r>
      <w:proofErr w:type="spellEnd"/>
      <w:r w:rsidRPr="0076213D">
        <w:rPr>
          <w:b/>
          <w:bCs/>
          <w:lang w:val="en-GB"/>
        </w:rPr>
        <w:t xml:space="preserve"> (optional):</w:t>
      </w:r>
      <w:r w:rsidRPr="0076213D">
        <w:rPr>
          <w:lang w:val="en-GB"/>
        </w:rPr>
        <w:t xml:space="preserve"> The numeric ID of the parent group. You must provide either this or --</w:t>
      </w:r>
      <w:proofErr w:type="spellStart"/>
      <w:r w:rsidRPr="0076213D">
        <w:rPr>
          <w:lang w:val="en-GB"/>
        </w:rPr>
        <w:t>parent_group_name</w:t>
      </w:r>
      <w:proofErr w:type="spellEnd"/>
      <w:r w:rsidRPr="0076213D">
        <w:rPr>
          <w:lang w:val="en-GB"/>
        </w:rPr>
        <w:t>.</w:t>
      </w:r>
    </w:p>
    <w:p w14:paraId="61769F7E" w14:textId="77777777" w:rsidR="0076213D" w:rsidRPr="0076213D" w:rsidRDefault="0076213D" w:rsidP="0076213D">
      <w:pPr>
        <w:numPr>
          <w:ilvl w:val="0"/>
          <w:numId w:val="10"/>
        </w:numPr>
        <w:rPr>
          <w:lang w:val="en-GB"/>
        </w:rPr>
      </w:pPr>
      <w:r w:rsidRPr="0076213D">
        <w:rPr>
          <w:b/>
          <w:bCs/>
          <w:lang w:val="en-GB"/>
        </w:rPr>
        <w:t>--env (optional):</w:t>
      </w:r>
      <w:r w:rsidRPr="0076213D">
        <w:rPr>
          <w:lang w:val="en-GB"/>
        </w:rPr>
        <w:t xml:space="preserve"> The environment (DEV or PROD). Default is DEV. This determines the default parent group ID.</w:t>
      </w:r>
    </w:p>
    <w:p w14:paraId="1ED18EB9" w14:textId="77777777" w:rsidR="0076213D" w:rsidRPr="0076213D" w:rsidRDefault="0076213D" w:rsidP="0076213D">
      <w:pPr>
        <w:numPr>
          <w:ilvl w:val="0"/>
          <w:numId w:val="10"/>
        </w:numPr>
        <w:rPr>
          <w:lang w:val="en-GB"/>
        </w:rPr>
      </w:pPr>
      <w:r w:rsidRPr="0076213D">
        <w:rPr>
          <w:b/>
          <w:bCs/>
          <w:lang w:val="en-GB"/>
        </w:rPr>
        <w:t>--</w:t>
      </w:r>
      <w:proofErr w:type="spellStart"/>
      <w:r w:rsidRPr="0076213D">
        <w:rPr>
          <w:b/>
          <w:bCs/>
          <w:lang w:val="en-GB"/>
        </w:rPr>
        <w:t>edgerc_file</w:t>
      </w:r>
      <w:proofErr w:type="spellEnd"/>
      <w:r w:rsidRPr="0076213D">
        <w:rPr>
          <w:b/>
          <w:bCs/>
          <w:lang w:val="en-GB"/>
        </w:rPr>
        <w:t xml:space="preserve"> (optional):</w:t>
      </w:r>
      <w:r w:rsidRPr="0076213D">
        <w:rPr>
          <w:lang w:val="en-GB"/>
        </w:rPr>
        <w:t xml:space="preserve"> Path to the .</w:t>
      </w:r>
      <w:proofErr w:type="spellStart"/>
      <w:r w:rsidRPr="0076213D">
        <w:rPr>
          <w:lang w:val="en-GB"/>
        </w:rPr>
        <w:t>edgerc</w:t>
      </w:r>
      <w:proofErr w:type="spellEnd"/>
      <w:r w:rsidRPr="0076213D">
        <w:rPr>
          <w:lang w:val="en-GB"/>
        </w:rPr>
        <w:t xml:space="preserve"> file for Akamai API authentication. Default is ~/.</w:t>
      </w:r>
      <w:proofErr w:type="spellStart"/>
      <w:r w:rsidRPr="0076213D">
        <w:rPr>
          <w:lang w:val="en-GB"/>
        </w:rPr>
        <w:t>edgerc</w:t>
      </w:r>
      <w:proofErr w:type="spellEnd"/>
      <w:r w:rsidRPr="0076213D">
        <w:rPr>
          <w:lang w:val="en-GB"/>
        </w:rPr>
        <w:t>.</w:t>
      </w:r>
    </w:p>
    <w:p w14:paraId="685D22E6" w14:textId="77777777" w:rsidR="0076213D" w:rsidRPr="0076213D" w:rsidRDefault="0076213D" w:rsidP="0076213D">
      <w:pPr>
        <w:numPr>
          <w:ilvl w:val="0"/>
          <w:numId w:val="10"/>
        </w:numPr>
        <w:rPr>
          <w:lang w:val="en-GB"/>
        </w:rPr>
      </w:pPr>
      <w:r w:rsidRPr="0076213D">
        <w:rPr>
          <w:b/>
          <w:bCs/>
          <w:lang w:val="en-GB"/>
        </w:rPr>
        <w:t>--</w:t>
      </w:r>
      <w:proofErr w:type="spellStart"/>
      <w:r w:rsidRPr="0076213D">
        <w:rPr>
          <w:b/>
          <w:bCs/>
          <w:lang w:val="en-GB"/>
        </w:rPr>
        <w:t>section_name</w:t>
      </w:r>
      <w:proofErr w:type="spellEnd"/>
      <w:r w:rsidRPr="0076213D">
        <w:rPr>
          <w:b/>
          <w:bCs/>
          <w:lang w:val="en-GB"/>
        </w:rPr>
        <w:t xml:space="preserve"> (optional):</w:t>
      </w:r>
      <w:r w:rsidRPr="0076213D">
        <w:rPr>
          <w:lang w:val="en-GB"/>
        </w:rPr>
        <w:t xml:space="preserve"> Section name in the .</w:t>
      </w:r>
      <w:proofErr w:type="spellStart"/>
      <w:r w:rsidRPr="0076213D">
        <w:rPr>
          <w:lang w:val="en-GB"/>
        </w:rPr>
        <w:t>edgerc</w:t>
      </w:r>
      <w:proofErr w:type="spellEnd"/>
      <w:r w:rsidRPr="0076213D">
        <w:rPr>
          <w:lang w:val="en-GB"/>
        </w:rPr>
        <w:t xml:space="preserve"> file. Default is default.</w:t>
      </w:r>
    </w:p>
    <w:p w14:paraId="5810CDA3" w14:textId="77777777" w:rsidR="0076213D" w:rsidRPr="0076213D" w:rsidRDefault="0076213D" w:rsidP="0076213D">
      <w:pPr>
        <w:rPr>
          <w:lang w:val="en-GB"/>
        </w:rPr>
      </w:pPr>
      <w:r w:rsidRPr="0076213D">
        <w:rPr>
          <w:b/>
          <w:bCs/>
          <w:lang w:val="en-GB"/>
        </w:rPr>
        <w:t>Key Steps:</w:t>
      </w:r>
    </w:p>
    <w:p w14:paraId="17ADB844" w14:textId="77777777" w:rsidR="0076213D" w:rsidRPr="0076213D" w:rsidRDefault="0076213D" w:rsidP="0076213D">
      <w:pPr>
        <w:numPr>
          <w:ilvl w:val="0"/>
          <w:numId w:val="11"/>
        </w:numPr>
        <w:rPr>
          <w:lang w:val="en-GB"/>
        </w:rPr>
      </w:pPr>
      <w:r w:rsidRPr="0076213D">
        <w:rPr>
          <w:lang w:val="en-GB"/>
        </w:rPr>
        <w:t xml:space="preserve">Parses command-line arguments, including </w:t>
      </w:r>
      <w:proofErr w:type="spellStart"/>
      <w:r w:rsidRPr="0076213D">
        <w:rPr>
          <w:lang w:val="en-GB"/>
        </w:rPr>
        <w:t>group_name_segment</w:t>
      </w:r>
      <w:proofErr w:type="spellEnd"/>
      <w:r w:rsidRPr="0076213D">
        <w:rPr>
          <w:lang w:val="en-GB"/>
        </w:rPr>
        <w:t xml:space="preserve">, </w:t>
      </w:r>
      <w:proofErr w:type="spellStart"/>
      <w:r w:rsidRPr="0076213D">
        <w:rPr>
          <w:lang w:val="en-GB"/>
        </w:rPr>
        <w:t>parent_group_name</w:t>
      </w:r>
      <w:proofErr w:type="spellEnd"/>
      <w:r w:rsidRPr="0076213D">
        <w:rPr>
          <w:lang w:val="en-GB"/>
        </w:rPr>
        <w:t xml:space="preserve">, </w:t>
      </w:r>
      <w:proofErr w:type="spellStart"/>
      <w:r w:rsidRPr="0076213D">
        <w:rPr>
          <w:lang w:val="en-GB"/>
        </w:rPr>
        <w:t>parent_group_id</w:t>
      </w:r>
      <w:proofErr w:type="spellEnd"/>
      <w:r w:rsidRPr="0076213D">
        <w:rPr>
          <w:lang w:val="en-GB"/>
        </w:rPr>
        <w:t xml:space="preserve">, env, </w:t>
      </w:r>
      <w:proofErr w:type="spellStart"/>
      <w:r w:rsidRPr="0076213D">
        <w:rPr>
          <w:lang w:val="en-GB"/>
        </w:rPr>
        <w:t>edgerc_file</w:t>
      </w:r>
      <w:proofErr w:type="spellEnd"/>
      <w:r w:rsidRPr="0076213D">
        <w:rPr>
          <w:lang w:val="en-GB"/>
        </w:rPr>
        <w:t xml:space="preserve">, and </w:t>
      </w:r>
      <w:proofErr w:type="spellStart"/>
      <w:r w:rsidRPr="0076213D">
        <w:rPr>
          <w:lang w:val="en-GB"/>
        </w:rPr>
        <w:t>section_name</w:t>
      </w:r>
      <w:proofErr w:type="spellEnd"/>
      <w:r w:rsidRPr="0076213D">
        <w:rPr>
          <w:lang w:val="en-GB"/>
        </w:rPr>
        <w:t>.</w:t>
      </w:r>
    </w:p>
    <w:p w14:paraId="7E82B834" w14:textId="77777777" w:rsidR="0076213D" w:rsidRPr="0076213D" w:rsidRDefault="0076213D" w:rsidP="0076213D">
      <w:pPr>
        <w:numPr>
          <w:ilvl w:val="0"/>
          <w:numId w:val="11"/>
        </w:numPr>
        <w:rPr>
          <w:lang w:val="en-GB"/>
        </w:rPr>
      </w:pPr>
      <w:r w:rsidRPr="0076213D">
        <w:rPr>
          <w:lang w:val="en-GB"/>
        </w:rPr>
        <w:t xml:space="preserve">Trims any leading or trailing spaces from </w:t>
      </w:r>
      <w:proofErr w:type="spellStart"/>
      <w:r w:rsidRPr="0076213D">
        <w:rPr>
          <w:lang w:val="en-GB"/>
        </w:rPr>
        <w:t>group_name_segment</w:t>
      </w:r>
      <w:proofErr w:type="spellEnd"/>
      <w:r w:rsidRPr="0076213D">
        <w:rPr>
          <w:lang w:val="en-GB"/>
        </w:rPr>
        <w:t xml:space="preserve">, </w:t>
      </w:r>
      <w:proofErr w:type="spellStart"/>
      <w:r w:rsidRPr="0076213D">
        <w:rPr>
          <w:lang w:val="en-GB"/>
        </w:rPr>
        <w:t>group_prefix</w:t>
      </w:r>
      <w:proofErr w:type="spellEnd"/>
      <w:r w:rsidRPr="0076213D">
        <w:rPr>
          <w:lang w:val="en-GB"/>
        </w:rPr>
        <w:t xml:space="preserve">, and </w:t>
      </w:r>
      <w:proofErr w:type="spellStart"/>
      <w:r w:rsidRPr="0076213D">
        <w:rPr>
          <w:lang w:val="en-GB"/>
        </w:rPr>
        <w:t>parent_group_name</w:t>
      </w:r>
      <w:proofErr w:type="spellEnd"/>
      <w:r w:rsidRPr="0076213D">
        <w:rPr>
          <w:lang w:val="en-GB"/>
        </w:rPr>
        <w:t>.</w:t>
      </w:r>
    </w:p>
    <w:p w14:paraId="77E1A93C" w14:textId="77777777" w:rsidR="0076213D" w:rsidRPr="0076213D" w:rsidRDefault="0076213D" w:rsidP="0076213D">
      <w:pPr>
        <w:numPr>
          <w:ilvl w:val="0"/>
          <w:numId w:val="11"/>
        </w:numPr>
        <w:rPr>
          <w:lang w:val="en-GB"/>
        </w:rPr>
      </w:pPr>
      <w:r w:rsidRPr="0076213D">
        <w:rPr>
          <w:lang w:val="en-GB"/>
        </w:rPr>
        <w:t xml:space="preserve">Sets the default </w:t>
      </w:r>
      <w:proofErr w:type="spellStart"/>
      <w:r w:rsidRPr="0076213D">
        <w:rPr>
          <w:lang w:val="en-GB"/>
        </w:rPr>
        <w:t>parent_group_id</w:t>
      </w:r>
      <w:proofErr w:type="spellEnd"/>
      <w:r w:rsidRPr="0076213D">
        <w:rPr>
          <w:lang w:val="en-GB"/>
        </w:rPr>
        <w:t xml:space="preserve"> based on the env parameter (DEV or PROD).</w:t>
      </w:r>
    </w:p>
    <w:p w14:paraId="272656DD" w14:textId="77777777" w:rsidR="0076213D" w:rsidRPr="0076213D" w:rsidRDefault="0076213D" w:rsidP="0076213D">
      <w:pPr>
        <w:rPr>
          <w:lang w:val="en-GB"/>
        </w:rPr>
      </w:pPr>
      <w:r w:rsidRPr="0076213D">
        <w:rPr>
          <w:lang w:val="en-GB"/>
        </w:rPr>
        <w:pict w14:anchorId="685A9BE2">
          <v:rect id="_x0000_i1094" style="width:0;height:1.5pt" o:hralign="center" o:hrstd="t" o:hr="t" fillcolor="#a0a0a0" stroked="f"/>
        </w:pict>
      </w:r>
    </w:p>
    <w:p w14:paraId="04DF1DB4" w14:textId="77777777" w:rsidR="0076213D" w:rsidRPr="0076213D" w:rsidRDefault="0076213D" w:rsidP="0076213D">
      <w:pPr>
        <w:rPr>
          <w:lang w:val="en-GB"/>
        </w:rPr>
      </w:pPr>
      <w:r w:rsidRPr="0076213D">
        <w:rPr>
          <w:b/>
          <w:bCs/>
          <w:lang w:val="en-GB"/>
        </w:rPr>
        <w:t xml:space="preserve">2. </w:t>
      </w:r>
      <w:proofErr w:type="spellStart"/>
      <w:r w:rsidRPr="0076213D">
        <w:rPr>
          <w:b/>
          <w:bCs/>
          <w:lang w:val="en-GB"/>
        </w:rPr>
        <w:t>setup_session</w:t>
      </w:r>
      <w:proofErr w:type="spellEnd"/>
      <w:r w:rsidRPr="0076213D">
        <w:rPr>
          <w:b/>
          <w:bCs/>
          <w:lang w:val="en-GB"/>
        </w:rPr>
        <w:t xml:space="preserve"> Function</w:t>
      </w:r>
    </w:p>
    <w:p w14:paraId="7E832574" w14:textId="77777777" w:rsidR="0076213D" w:rsidRPr="0076213D" w:rsidRDefault="0076213D" w:rsidP="0076213D">
      <w:pPr>
        <w:rPr>
          <w:lang w:val="en-GB"/>
        </w:rPr>
      </w:pPr>
      <w:r w:rsidRPr="0076213D">
        <w:rPr>
          <w:lang w:val="en-GB"/>
        </w:rPr>
        <w:t>python</w:t>
      </w:r>
    </w:p>
    <w:p w14:paraId="0840D3A5" w14:textId="77777777" w:rsidR="0076213D" w:rsidRPr="0076213D" w:rsidRDefault="0076213D" w:rsidP="0076213D">
      <w:pPr>
        <w:rPr>
          <w:lang w:val="en-GB"/>
        </w:rPr>
      </w:pPr>
      <w:r w:rsidRPr="0076213D">
        <w:rPr>
          <w:lang w:val="en-GB"/>
        </w:rPr>
        <w:t>Copy code</w:t>
      </w:r>
    </w:p>
    <w:p w14:paraId="3A042833" w14:textId="77777777" w:rsidR="0076213D" w:rsidRPr="0076213D" w:rsidRDefault="0076213D" w:rsidP="0076213D">
      <w:pPr>
        <w:rPr>
          <w:lang w:val="en-GB"/>
        </w:rPr>
      </w:pPr>
      <w:r w:rsidRPr="0076213D">
        <w:rPr>
          <w:lang w:val="en-GB"/>
        </w:rPr>
        <w:t xml:space="preserve">def </w:t>
      </w:r>
      <w:proofErr w:type="spellStart"/>
      <w:r w:rsidRPr="0076213D">
        <w:rPr>
          <w:lang w:val="en-GB"/>
        </w:rPr>
        <w:t>setup_session</w:t>
      </w:r>
      <w:proofErr w:type="spellEnd"/>
      <w:r w:rsidRPr="0076213D">
        <w:rPr>
          <w:lang w:val="en-GB"/>
        </w:rPr>
        <w:t>(</w:t>
      </w:r>
      <w:proofErr w:type="spellStart"/>
      <w:r w:rsidRPr="0076213D">
        <w:rPr>
          <w:lang w:val="en-GB"/>
        </w:rPr>
        <w:t>edgerc_file</w:t>
      </w:r>
      <w:proofErr w:type="spellEnd"/>
      <w:r w:rsidRPr="0076213D">
        <w:rPr>
          <w:lang w:val="en-GB"/>
        </w:rPr>
        <w:t xml:space="preserve">, </w:t>
      </w:r>
      <w:proofErr w:type="spellStart"/>
      <w:r w:rsidRPr="0076213D">
        <w:rPr>
          <w:lang w:val="en-GB"/>
        </w:rPr>
        <w:t>section_name</w:t>
      </w:r>
      <w:proofErr w:type="spellEnd"/>
      <w:r w:rsidRPr="0076213D">
        <w:rPr>
          <w:lang w:val="en-GB"/>
        </w:rPr>
        <w:t>):</w:t>
      </w:r>
    </w:p>
    <w:p w14:paraId="4C86FC67" w14:textId="77777777" w:rsidR="0076213D" w:rsidRPr="0076213D" w:rsidRDefault="0076213D" w:rsidP="0076213D">
      <w:pPr>
        <w:rPr>
          <w:lang w:val="en-GB"/>
        </w:rPr>
      </w:pPr>
      <w:r w:rsidRPr="0076213D">
        <w:rPr>
          <w:lang w:val="en-GB"/>
        </w:rPr>
        <w:t>This function establishes a session with the Akamai API using credentials stored in a .</w:t>
      </w:r>
      <w:proofErr w:type="spellStart"/>
      <w:r w:rsidRPr="0076213D">
        <w:rPr>
          <w:lang w:val="en-GB"/>
        </w:rPr>
        <w:t>edgerc</w:t>
      </w:r>
      <w:proofErr w:type="spellEnd"/>
      <w:r w:rsidRPr="0076213D">
        <w:rPr>
          <w:lang w:val="en-GB"/>
        </w:rPr>
        <w:t xml:space="preserve"> file.</w:t>
      </w:r>
    </w:p>
    <w:p w14:paraId="718DC705" w14:textId="77777777" w:rsidR="0076213D" w:rsidRPr="0076213D" w:rsidRDefault="0076213D" w:rsidP="0076213D">
      <w:pPr>
        <w:rPr>
          <w:lang w:val="en-GB"/>
        </w:rPr>
      </w:pPr>
      <w:r w:rsidRPr="0076213D">
        <w:rPr>
          <w:b/>
          <w:bCs/>
          <w:lang w:val="en-GB"/>
        </w:rPr>
        <w:t>Parameters:</w:t>
      </w:r>
    </w:p>
    <w:p w14:paraId="6718EF38" w14:textId="77777777" w:rsidR="0076213D" w:rsidRPr="0076213D" w:rsidRDefault="0076213D" w:rsidP="0076213D">
      <w:pPr>
        <w:numPr>
          <w:ilvl w:val="0"/>
          <w:numId w:val="12"/>
        </w:numPr>
        <w:rPr>
          <w:lang w:val="en-GB"/>
        </w:rPr>
      </w:pPr>
      <w:proofErr w:type="spellStart"/>
      <w:r w:rsidRPr="0076213D">
        <w:rPr>
          <w:b/>
          <w:bCs/>
          <w:lang w:val="en-GB"/>
        </w:rPr>
        <w:t>edgerc_file</w:t>
      </w:r>
      <w:proofErr w:type="spellEnd"/>
      <w:r w:rsidRPr="0076213D">
        <w:rPr>
          <w:b/>
          <w:bCs/>
          <w:lang w:val="en-GB"/>
        </w:rPr>
        <w:t>:</w:t>
      </w:r>
      <w:r w:rsidRPr="0076213D">
        <w:rPr>
          <w:lang w:val="en-GB"/>
        </w:rPr>
        <w:t xml:space="preserve"> Path to the .</w:t>
      </w:r>
      <w:proofErr w:type="spellStart"/>
      <w:r w:rsidRPr="0076213D">
        <w:rPr>
          <w:lang w:val="en-GB"/>
        </w:rPr>
        <w:t>edgerc</w:t>
      </w:r>
      <w:proofErr w:type="spellEnd"/>
      <w:r w:rsidRPr="0076213D">
        <w:rPr>
          <w:lang w:val="en-GB"/>
        </w:rPr>
        <w:t xml:space="preserve"> file containing Akamai API credentials.</w:t>
      </w:r>
    </w:p>
    <w:p w14:paraId="429E2078" w14:textId="77777777" w:rsidR="0076213D" w:rsidRPr="0076213D" w:rsidRDefault="0076213D" w:rsidP="0076213D">
      <w:pPr>
        <w:numPr>
          <w:ilvl w:val="0"/>
          <w:numId w:val="12"/>
        </w:numPr>
        <w:rPr>
          <w:lang w:val="en-GB"/>
        </w:rPr>
      </w:pPr>
      <w:proofErr w:type="spellStart"/>
      <w:r w:rsidRPr="0076213D">
        <w:rPr>
          <w:b/>
          <w:bCs/>
          <w:lang w:val="en-GB"/>
        </w:rPr>
        <w:lastRenderedPageBreak/>
        <w:t>section_name</w:t>
      </w:r>
      <w:proofErr w:type="spellEnd"/>
      <w:r w:rsidRPr="0076213D">
        <w:rPr>
          <w:b/>
          <w:bCs/>
          <w:lang w:val="en-GB"/>
        </w:rPr>
        <w:t>:</w:t>
      </w:r>
      <w:r w:rsidRPr="0076213D">
        <w:rPr>
          <w:lang w:val="en-GB"/>
        </w:rPr>
        <w:t xml:space="preserve"> The section name within the .</w:t>
      </w:r>
      <w:proofErr w:type="spellStart"/>
      <w:r w:rsidRPr="0076213D">
        <w:rPr>
          <w:lang w:val="en-GB"/>
        </w:rPr>
        <w:t>edgerc</w:t>
      </w:r>
      <w:proofErr w:type="spellEnd"/>
      <w:r w:rsidRPr="0076213D">
        <w:rPr>
          <w:lang w:val="en-GB"/>
        </w:rPr>
        <w:t xml:space="preserve"> file to use for retrieving credentials.</w:t>
      </w:r>
    </w:p>
    <w:p w14:paraId="47506F5D" w14:textId="77777777" w:rsidR="0076213D" w:rsidRPr="0076213D" w:rsidRDefault="0076213D" w:rsidP="0076213D">
      <w:pPr>
        <w:rPr>
          <w:lang w:val="en-GB"/>
        </w:rPr>
      </w:pPr>
      <w:r w:rsidRPr="0076213D">
        <w:rPr>
          <w:b/>
          <w:bCs/>
          <w:lang w:val="en-GB"/>
        </w:rPr>
        <w:t>Returns:</w:t>
      </w:r>
    </w:p>
    <w:p w14:paraId="73CD1F78" w14:textId="77777777" w:rsidR="0076213D" w:rsidRPr="0076213D" w:rsidRDefault="0076213D" w:rsidP="0076213D">
      <w:pPr>
        <w:numPr>
          <w:ilvl w:val="0"/>
          <w:numId w:val="13"/>
        </w:numPr>
        <w:rPr>
          <w:lang w:val="en-GB"/>
        </w:rPr>
      </w:pPr>
      <w:r w:rsidRPr="0076213D">
        <w:rPr>
          <w:lang w:val="en-GB"/>
        </w:rPr>
        <w:t>A session object configured with the necessary authentication headers, and the base URL for the Akamai API.</w:t>
      </w:r>
    </w:p>
    <w:p w14:paraId="1F3D32E3" w14:textId="77777777" w:rsidR="0076213D" w:rsidRPr="0076213D" w:rsidRDefault="0076213D" w:rsidP="0076213D">
      <w:pPr>
        <w:rPr>
          <w:lang w:val="en-GB"/>
        </w:rPr>
      </w:pPr>
      <w:r w:rsidRPr="0076213D">
        <w:rPr>
          <w:b/>
          <w:bCs/>
          <w:lang w:val="en-GB"/>
        </w:rPr>
        <w:t>Key Steps:</w:t>
      </w:r>
    </w:p>
    <w:p w14:paraId="09D5DE59" w14:textId="77777777" w:rsidR="0076213D" w:rsidRPr="0076213D" w:rsidRDefault="0076213D" w:rsidP="0076213D">
      <w:pPr>
        <w:numPr>
          <w:ilvl w:val="0"/>
          <w:numId w:val="14"/>
        </w:numPr>
        <w:rPr>
          <w:lang w:val="en-GB"/>
        </w:rPr>
      </w:pPr>
      <w:r w:rsidRPr="0076213D">
        <w:rPr>
          <w:lang w:val="en-GB"/>
        </w:rPr>
        <w:t>Reads the .</w:t>
      </w:r>
      <w:proofErr w:type="spellStart"/>
      <w:r w:rsidRPr="0076213D">
        <w:rPr>
          <w:lang w:val="en-GB"/>
        </w:rPr>
        <w:t>edgerc</w:t>
      </w:r>
      <w:proofErr w:type="spellEnd"/>
      <w:r w:rsidRPr="0076213D">
        <w:rPr>
          <w:lang w:val="en-GB"/>
        </w:rPr>
        <w:t xml:space="preserve"> file.</w:t>
      </w:r>
    </w:p>
    <w:p w14:paraId="6CBFB26E" w14:textId="77777777" w:rsidR="0076213D" w:rsidRPr="0076213D" w:rsidRDefault="0076213D" w:rsidP="0076213D">
      <w:pPr>
        <w:numPr>
          <w:ilvl w:val="0"/>
          <w:numId w:val="14"/>
        </w:numPr>
        <w:rPr>
          <w:lang w:val="en-GB"/>
        </w:rPr>
      </w:pPr>
      <w:r w:rsidRPr="0076213D">
        <w:rPr>
          <w:lang w:val="en-GB"/>
        </w:rPr>
        <w:t>Extracts the host, client token, client secret, and access token from the specified section.</w:t>
      </w:r>
    </w:p>
    <w:p w14:paraId="112D0559" w14:textId="77777777" w:rsidR="0076213D" w:rsidRPr="0076213D" w:rsidRDefault="0076213D" w:rsidP="0076213D">
      <w:pPr>
        <w:numPr>
          <w:ilvl w:val="0"/>
          <w:numId w:val="14"/>
        </w:numPr>
        <w:rPr>
          <w:lang w:val="en-GB"/>
        </w:rPr>
      </w:pPr>
      <w:r w:rsidRPr="0076213D">
        <w:rPr>
          <w:lang w:val="en-GB"/>
        </w:rPr>
        <w:t xml:space="preserve">Sets up the session with </w:t>
      </w:r>
      <w:proofErr w:type="spellStart"/>
      <w:r w:rsidRPr="0076213D">
        <w:rPr>
          <w:lang w:val="en-GB"/>
        </w:rPr>
        <w:t>EdgeGridAuth</w:t>
      </w:r>
      <w:proofErr w:type="spellEnd"/>
      <w:r w:rsidRPr="0076213D">
        <w:rPr>
          <w:lang w:val="en-GB"/>
        </w:rPr>
        <w:t xml:space="preserve"> for secure API communication.</w:t>
      </w:r>
    </w:p>
    <w:p w14:paraId="0732E3A7" w14:textId="77777777" w:rsidR="0076213D" w:rsidRPr="0076213D" w:rsidRDefault="0076213D" w:rsidP="0076213D">
      <w:pPr>
        <w:rPr>
          <w:lang w:val="en-GB"/>
        </w:rPr>
      </w:pPr>
      <w:r w:rsidRPr="0076213D">
        <w:rPr>
          <w:lang w:val="en-GB"/>
        </w:rPr>
        <w:pict w14:anchorId="771B2B81">
          <v:rect id="_x0000_i1095" style="width:0;height:1.5pt" o:hralign="center" o:hrstd="t" o:hr="t" fillcolor="#a0a0a0" stroked="f"/>
        </w:pict>
      </w:r>
    </w:p>
    <w:p w14:paraId="4654399C" w14:textId="77777777" w:rsidR="0076213D" w:rsidRPr="0076213D" w:rsidRDefault="0076213D" w:rsidP="0076213D">
      <w:pPr>
        <w:rPr>
          <w:lang w:val="en-GB"/>
        </w:rPr>
      </w:pPr>
      <w:r w:rsidRPr="0076213D">
        <w:rPr>
          <w:b/>
          <w:bCs/>
          <w:lang w:val="en-GB"/>
        </w:rPr>
        <w:t xml:space="preserve">3. </w:t>
      </w:r>
      <w:proofErr w:type="spellStart"/>
      <w:r w:rsidRPr="0076213D">
        <w:rPr>
          <w:b/>
          <w:bCs/>
          <w:lang w:val="en-GB"/>
        </w:rPr>
        <w:t>check_group_exists</w:t>
      </w:r>
      <w:proofErr w:type="spellEnd"/>
      <w:r w:rsidRPr="0076213D">
        <w:rPr>
          <w:b/>
          <w:bCs/>
          <w:lang w:val="en-GB"/>
        </w:rPr>
        <w:t xml:space="preserve"> Function</w:t>
      </w:r>
    </w:p>
    <w:p w14:paraId="2832FB80" w14:textId="77777777" w:rsidR="0076213D" w:rsidRPr="0076213D" w:rsidRDefault="0076213D" w:rsidP="0076213D">
      <w:pPr>
        <w:rPr>
          <w:lang w:val="en-GB"/>
        </w:rPr>
      </w:pPr>
      <w:r w:rsidRPr="0076213D">
        <w:rPr>
          <w:lang w:val="en-GB"/>
        </w:rPr>
        <w:t>python</w:t>
      </w:r>
    </w:p>
    <w:p w14:paraId="46E73192" w14:textId="77777777" w:rsidR="0076213D" w:rsidRPr="0076213D" w:rsidRDefault="0076213D" w:rsidP="0076213D">
      <w:pPr>
        <w:rPr>
          <w:lang w:val="en-GB"/>
        </w:rPr>
      </w:pPr>
      <w:r w:rsidRPr="0076213D">
        <w:rPr>
          <w:lang w:val="en-GB"/>
        </w:rPr>
        <w:t>Copy code</w:t>
      </w:r>
    </w:p>
    <w:p w14:paraId="2E65803D" w14:textId="77777777" w:rsidR="0076213D" w:rsidRPr="0076213D" w:rsidRDefault="0076213D" w:rsidP="0076213D">
      <w:pPr>
        <w:rPr>
          <w:lang w:val="en-GB"/>
        </w:rPr>
      </w:pPr>
      <w:r w:rsidRPr="0076213D">
        <w:rPr>
          <w:lang w:val="en-GB"/>
        </w:rPr>
        <w:t xml:space="preserve">def </w:t>
      </w:r>
      <w:proofErr w:type="spellStart"/>
      <w:r w:rsidRPr="0076213D">
        <w:rPr>
          <w:lang w:val="en-GB"/>
        </w:rPr>
        <w:t>check_group_exists</w:t>
      </w:r>
      <w:proofErr w:type="spellEnd"/>
      <w:r w:rsidRPr="0076213D">
        <w:rPr>
          <w:lang w:val="en-GB"/>
        </w:rPr>
        <w:t xml:space="preserve">(session, </w:t>
      </w:r>
      <w:proofErr w:type="spellStart"/>
      <w:r w:rsidRPr="0076213D">
        <w:rPr>
          <w:lang w:val="en-GB"/>
        </w:rPr>
        <w:t>base_url</w:t>
      </w:r>
      <w:proofErr w:type="spellEnd"/>
      <w:r w:rsidRPr="0076213D">
        <w:rPr>
          <w:lang w:val="en-GB"/>
        </w:rPr>
        <w:t xml:space="preserve">, </w:t>
      </w:r>
      <w:proofErr w:type="spellStart"/>
      <w:r w:rsidRPr="0076213D">
        <w:rPr>
          <w:lang w:val="en-GB"/>
        </w:rPr>
        <w:t>group_name</w:t>
      </w:r>
      <w:proofErr w:type="spellEnd"/>
      <w:r w:rsidRPr="0076213D">
        <w:rPr>
          <w:lang w:val="en-GB"/>
        </w:rPr>
        <w:t xml:space="preserve">, </w:t>
      </w:r>
      <w:proofErr w:type="spellStart"/>
      <w:r w:rsidRPr="0076213D">
        <w:rPr>
          <w:lang w:val="en-GB"/>
        </w:rPr>
        <w:t>parent_group_name</w:t>
      </w:r>
      <w:proofErr w:type="spellEnd"/>
      <w:r w:rsidRPr="0076213D">
        <w:rPr>
          <w:lang w:val="en-GB"/>
        </w:rPr>
        <w:t xml:space="preserve">=None, </w:t>
      </w:r>
      <w:proofErr w:type="spellStart"/>
      <w:r w:rsidRPr="0076213D">
        <w:rPr>
          <w:lang w:val="en-GB"/>
        </w:rPr>
        <w:t>parent_group_id</w:t>
      </w:r>
      <w:proofErr w:type="spellEnd"/>
      <w:r w:rsidRPr="0076213D">
        <w:rPr>
          <w:lang w:val="en-GB"/>
        </w:rPr>
        <w:t>=None):</w:t>
      </w:r>
    </w:p>
    <w:p w14:paraId="06F5619B" w14:textId="77777777" w:rsidR="0076213D" w:rsidRPr="0076213D" w:rsidRDefault="0076213D" w:rsidP="0076213D">
      <w:pPr>
        <w:rPr>
          <w:lang w:val="en-GB"/>
        </w:rPr>
      </w:pPr>
      <w:r w:rsidRPr="0076213D">
        <w:rPr>
          <w:lang w:val="en-GB"/>
        </w:rPr>
        <w:t>This function coordinates the search for the parent group and checks for the existence of the specified group under it.</w:t>
      </w:r>
    </w:p>
    <w:p w14:paraId="0EAE28B1" w14:textId="77777777" w:rsidR="0076213D" w:rsidRPr="0076213D" w:rsidRDefault="0076213D" w:rsidP="0076213D">
      <w:pPr>
        <w:rPr>
          <w:lang w:val="en-GB"/>
        </w:rPr>
      </w:pPr>
      <w:r w:rsidRPr="0076213D">
        <w:rPr>
          <w:b/>
          <w:bCs/>
          <w:lang w:val="en-GB"/>
        </w:rPr>
        <w:t>Parameters:</w:t>
      </w:r>
    </w:p>
    <w:p w14:paraId="4A5BB650" w14:textId="77777777" w:rsidR="0076213D" w:rsidRPr="0076213D" w:rsidRDefault="0076213D" w:rsidP="0076213D">
      <w:pPr>
        <w:numPr>
          <w:ilvl w:val="0"/>
          <w:numId w:val="15"/>
        </w:numPr>
        <w:rPr>
          <w:lang w:val="en-GB"/>
        </w:rPr>
      </w:pPr>
      <w:r w:rsidRPr="0076213D">
        <w:rPr>
          <w:b/>
          <w:bCs/>
          <w:lang w:val="en-GB"/>
        </w:rPr>
        <w:t>session:</w:t>
      </w:r>
      <w:r w:rsidRPr="0076213D">
        <w:rPr>
          <w:lang w:val="en-GB"/>
        </w:rPr>
        <w:t xml:space="preserve"> The session object configured for API communication.</w:t>
      </w:r>
    </w:p>
    <w:p w14:paraId="3B6DF4C1" w14:textId="77777777" w:rsidR="0076213D" w:rsidRPr="0076213D" w:rsidRDefault="0076213D" w:rsidP="0076213D">
      <w:pPr>
        <w:numPr>
          <w:ilvl w:val="0"/>
          <w:numId w:val="15"/>
        </w:numPr>
        <w:rPr>
          <w:lang w:val="en-GB"/>
        </w:rPr>
      </w:pPr>
      <w:proofErr w:type="spellStart"/>
      <w:r w:rsidRPr="0076213D">
        <w:rPr>
          <w:b/>
          <w:bCs/>
          <w:lang w:val="en-GB"/>
        </w:rPr>
        <w:t>base_url</w:t>
      </w:r>
      <w:proofErr w:type="spellEnd"/>
      <w:r w:rsidRPr="0076213D">
        <w:rPr>
          <w:b/>
          <w:bCs/>
          <w:lang w:val="en-GB"/>
        </w:rPr>
        <w:t>:</w:t>
      </w:r>
      <w:r w:rsidRPr="0076213D">
        <w:rPr>
          <w:lang w:val="en-GB"/>
        </w:rPr>
        <w:t xml:space="preserve"> The base URL of the Akamai API.</w:t>
      </w:r>
    </w:p>
    <w:p w14:paraId="045353DA" w14:textId="77777777" w:rsidR="0076213D" w:rsidRPr="0076213D" w:rsidRDefault="0076213D" w:rsidP="0076213D">
      <w:pPr>
        <w:numPr>
          <w:ilvl w:val="0"/>
          <w:numId w:val="15"/>
        </w:numPr>
        <w:rPr>
          <w:lang w:val="en-GB"/>
        </w:rPr>
      </w:pPr>
      <w:proofErr w:type="spellStart"/>
      <w:r w:rsidRPr="0076213D">
        <w:rPr>
          <w:b/>
          <w:bCs/>
          <w:lang w:val="en-GB"/>
        </w:rPr>
        <w:t>group_name</w:t>
      </w:r>
      <w:proofErr w:type="spellEnd"/>
      <w:r w:rsidRPr="0076213D">
        <w:rPr>
          <w:b/>
          <w:bCs/>
          <w:lang w:val="en-GB"/>
        </w:rPr>
        <w:t>:</w:t>
      </w:r>
      <w:r w:rsidRPr="0076213D">
        <w:rPr>
          <w:lang w:val="en-GB"/>
        </w:rPr>
        <w:t xml:space="preserve"> The name of the group to check for.</w:t>
      </w:r>
    </w:p>
    <w:p w14:paraId="0BC48D78" w14:textId="77777777" w:rsidR="0076213D" w:rsidRPr="0076213D" w:rsidRDefault="0076213D" w:rsidP="0076213D">
      <w:pPr>
        <w:numPr>
          <w:ilvl w:val="0"/>
          <w:numId w:val="15"/>
        </w:numPr>
        <w:rPr>
          <w:lang w:val="en-GB"/>
        </w:rPr>
      </w:pPr>
      <w:proofErr w:type="spellStart"/>
      <w:r w:rsidRPr="0076213D">
        <w:rPr>
          <w:b/>
          <w:bCs/>
          <w:lang w:val="en-GB"/>
        </w:rPr>
        <w:t>parent_group_name</w:t>
      </w:r>
      <w:proofErr w:type="spellEnd"/>
      <w:r w:rsidRPr="0076213D">
        <w:rPr>
          <w:b/>
          <w:bCs/>
          <w:lang w:val="en-GB"/>
        </w:rPr>
        <w:t>:</w:t>
      </w:r>
      <w:r w:rsidRPr="0076213D">
        <w:rPr>
          <w:lang w:val="en-GB"/>
        </w:rPr>
        <w:t xml:space="preserve"> The name of the parent group.</w:t>
      </w:r>
    </w:p>
    <w:p w14:paraId="0E73DBB6" w14:textId="77777777" w:rsidR="0076213D" w:rsidRPr="0076213D" w:rsidRDefault="0076213D" w:rsidP="0076213D">
      <w:pPr>
        <w:numPr>
          <w:ilvl w:val="0"/>
          <w:numId w:val="15"/>
        </w:numPr>
        <w:rPr>
          <w:lang w:val="en-GB"/>
        </w:rPr>
      </w:pPr>
      <w:proofErr w:type="spellStart"/>
      <w:r w:rsidRPr="0076213D">
        <w:rPr>
          <w:b/>
          <w:bCs/>
          <w:lang w:val="en-GB"/>
        </w:rPr>
        <w:t>parent_group_id</w:t>
      </w:r>
      <w:proofErr w:type="spellEnd"/>
      <w:r w:rsidRPr="0076213D">
        <w:rPr>
          <w:b/>
          <w:bCs/>
          <w:lang w:val="en-GB"/>
        </w:rPr>
        <w:t>:</w:t>
      </w:r>
      <w:r w:rsidRPr="0076213D">
        <w:rPr>
          <w:lang w:val="en-GB"/>
        </w:rPr>
        <w:t xml:space="preserve"> The ID of the parent group.</w:t>
      </w:r>
    </w:p>
    <w:p w14:paraId="0DC0818E" w14:textId="77777777" w:rsidR="0076213D" w:rsidRPr="0076213D" w:rsidRDefault="0076213D" w:rsidP="0076213D">
      <w:pPr>
        <w:rPr>
          <w:lang w:val="en-GB"/>
        </w:rPr>
      </w:pPr>
      <w:r w:rsidRPr="0076213D">
        <w:rPr>
          <w:b/>
          <w:bCs/>
          <w:lang w:val="en-GB"/>
        </w:rPr>
        <w:t>Returns:</w:t>
      </w:r>
    </w:p>
    <w:p w14:paraId="2D36CD0C" w14:textId="77777777" w:rsidR="0076213D" w:rsidRPr="0076213D" w:rsidRDefault="0076213D" w:rsidP="0076213D">
      <w:pPr>
        <w:numPr>
          <w:ilvl w:val="0"/>
          <w:numId w:val="16"/>
        </w:numPr>
        <w:rPr>
          <w:lang w:val="en-GB"/>
        </w:rPr>
      </w:pPr>
      <w:r w:rsidRPr="0076213D">
        <w:rPr>
          <w:lang w:val="en-GB"/>
        </w:rPr>
        <w:t>A tuple (</w:t>
      </w:r>
      <w:proofErr w:type="spellStart"/>
      <w:r w:rsidRPr="0076213D">
        <w:rPr>
          <w:lang w:val="en-GB"/>
        </w:rPr>
        <w:t>group_exists</w:t>
      </w:r>
      <w:proofErr w:type="spellEnd"/>
      <w:r w:rsidRPr="0076213D">
        <w:rPr>
          <w:lang w:val="en-GB"/>
        </w:rPr>
        <w:t xml:space="preserve">, </w:t>
      </w:r>
      <w:proofErr w:type="spellStart"/>
      <w:r w:rsidRPr="0076213D">
        <w:rPr>
          <w:lang w:val="en-GB"/>
        </w:rPr>
        <w:t>existing_group_id</w:t>
      </w:r>
      <w:proofErr w:type="spellEnd"/>
      <w:r w:rsidRPr="0076213D">
        <w:rPr>
          <w:lang w:val="en-GB"/>
        </w:rPr>
        <w:t xml:space="preserve">, </w:t>
      </w:r>
      <w:proofErr w:type="spellStart"/>
      <w:r w:rsidRPr="0076213D">
        <w:rPr>
          <w:lang w:val="en-GB"/>
        </w:rPr>
        <w:t>resolved_parent_group_id</w:t>
      </w:r>
      <w:proofErr w:type="spellEnd"/>
      <w:r w:rsidRPr="0076213D">
        <w:rPr>
          <w:lang w:val="en-GB"/>
        </w:rPr>
        <w:t>) indicating whether the group exists, the ID of the existing group, and the ID of the resolved parent group.</w:t>
      </w:r>
    </w:p>
    <w:p w14:paraId="2A65227F" w14:textId="77777777" w:rsidR="0076213D" w:rsidRPr="0076213D" w:rsidRDefault="0076213D" w:rsidP="0076213D">
      <w:pPr>
        <w:rPr>
          <w:lang w:val="en-GB"/>
        </w:rPr>
      </w:pPr>
      <w:r w:rsidRPr="0076213D">
        <w:rPr>
          <w:b/>
          <w:bCs/>
          <w:lang w:val="en-GB"/>
        </w:rPr>
        <w:t>Key Steps:</w:t>
      </w:r>
    </w:p>
    <w:p w14:paraId="04E93383" w14:textId="77777777" w:rsidR="0076213D" w:rsidRPr="0076213D" w:rsidRDefault="0076213D" w:rsidP="0076213D">
      <w:pPr>
        <w:numPr>
          <w:ilvl w:val="0"/>
          <w:numId w:val="17"/>
        </w:numPr>
        <w:rPr>
          <w:lang w:val="en-GB"/>
        </w:rPr>
      </w:pPr>
      <w:r w:rsidRPr="0076213D">
        <w:rPr>
          <w:lang w:val="en-GB"/>
        </w:rPr>
        <w:lastRenderedPageBreak/>
        <w:t>Calls the Akamai API to retrieve the list of groups.</w:t>
      </w:r>
    </w:p>
    <w:p w14:paraId="0169E61C" w14:textId="77777777" w:rsidR="0076213D" w:rsidRPr="0076213D" w:rsidRDefault="0076213D" w:rsidP="0076213D">
      <w:pPr>
        <w:numPr>
          <w:ilvl w:val="0"/>
          <w:numId w:val="17"/>
        </w:numPr>
        <w:rPr>
          <w:lang w:val="en-GB"/>
        </w:rPr>
      </w:pPr>
      <w:r w:rsidRPr="0076213D">
        <w:rPr>
          <w:lang w:val="en-GB"/>
        </w:rPr>
        <w:t xml:space="preserve">Uses </w:t>
      </w:r>
      <w:proofErr w:type="spellStart"/>
      <w:r w:rsidRPr="0076213D">
        <w:rPr>
          <w:lang w:val="en-GB"/>
        </w:rPr>
        <w:t>find_group_by_name_or_id</w:t>
      </w:r>
      <w:proofErr w:type="spellEnd"/>
      <w:r w:rsidRPr="0076213D">
        <w:rPr>
          <w:lang w:val="en-GB"/>
        </w:rPr>
        <w:t xml:space="preserve"> to locate the parent group.</w:t>
      </w:r>
    </w:p>
    <w:p w14:paraId="56AD7884" w14:textId="77777777" w:rsidR="0076213D" w:rsidRPr="0076213D" w:rsidRDefault="0076213D" w:rsidP="0076213D">
      <w:pPr>
        <w:numPr>
          <w:ilvl w:val="0"/>
          <w:numId w:val="17"/>
        </w:numPr>
        <w:rPr>
          <w:lang w:val="en-GB"/>
        </w:rPr>
      </w:pPr>
      <w:r w:rsidRPr="0076213D">
        <w:rPr>
          <w:lang w:val="en-GB"/>
        </w:rPr>
        <w:t xml:space="preserve">Calls </w:t>
      </w:r>
      <w:proofErr w:type="spellStart"/>
      <w:r w:rsidRPr="0076213D">
        <w:rPr>
          <w:lang w:val="en-GB"/>
        </w:rPr>
        <w:t>check_group_exists_under_parent</w:t>
      </w:r>
      <w:proofErr w:type="spellEnd"/>
      <w:r w:rsidRPr="0076213D">
        <w:rPr>
          <w:lang w:val="en-GB"/>
        </w:rPr>
        <w:t xml:space="preserve"> to check for the existence of the specified group.</w:t>
      </w:r>
    </w:p>
    <w:p w14:paraId="57F55092" w14:textId="77777777" w:rsidR="0076213D" w:rsidRPr="0076213D" w:rsidRDefault="0076213D" w:rsidP="0076213D">
      <w:pPr>
        <w:numPr>
          <w:ilvl w:val="0"/>
          <w:numId w:val="17"/>
        </w:numPr>
        <w:rPr>
          <w:lang w:val="en-GB"/>
        </w:rPr>
      </w:pPr>
      <w:r w:rsidRPr="0076213D">
        <w:rPr>
          <w:lang w:val="en-GB"/>
        </w:rPr>
        <w:t>Returns the results of the check.</w:t>
      </w:r>
    </w:p>
    <w:p w14:paraId="7920D690" w14:textId="77777777" w:rsidR="0076213D" w:rsidRPr="0076213D" w:rsidRDefault="0076213D" w:rsidP="0076213D">
      <w:pPr>
        <w:rPr>
          <w:lang w:val="en-GB"/>
        </w:rPr>
      </w:pPr>
      <w:r w:rsidRPr="0076213D">
        <w:rPr>
          <w:lang w:val="en-GB"/>
        </w:rPr>
        <w:pict w14:anchorId="6860DE1C">
          <v:rect id="_x0000_i1096" style="width:0;height:1.5pt" o:hralign="center" o:hrstd="t" o:hr="t" fillcolor="#a0a0a0" stroked="f"/>
        </w:pict>
      </w:r>
    </w:p>
    <w:p w14:paraId="7BD4573B" w14:textId="77777777" w:rsidR="0076213D" w:rsidRPr="0076213D" w:rsidRDefault="0076213D" w:rsidP="0076213D">
      <w:pPr>
        <w:rPr>
          <w:lang w:val="en-GB"/>
        </w:rPr>
      </w:pPr>
      <w:r w:rsidRPr="0076213D">
        <w:rPr>
          <w:b/>
          <w:bCs/>
          <w:lang w:val="en-GB"/>
        </w:rPr>
        <w:t xml:space="preserve">4. </w:t>
      </w:r>
      <w:proofErr w:type="spellStart"/>
      <w:r w:rsidRPr="0076213D">
        <w:rPr>
          <w:b/>
          <w:bCs/>
          <w:lang w:val="en-GB"/>
        </w:rPr>
        <w:t>find_group_by_name_or_id</w:t>
      </w:r>
      <w:proofErr w:type="spellEnd"/>
      <w:r w:rsidRPr="0076213D">
        <w:rPr>
          <w:b/>
          <w:bCs/>
          <w:lang w:val="en-GB"/>
        </w:rPr>
        <w:t xml:space="preserve"> Function</w:t>
      </w:r>
    </w:p>
    <w:p w14:paraId="1C237BA1" w14:textId="77777777" w:rsidR="0076213D" w:rsidRPr="0076213D" w:rsidRDefault="0076213D" w:rsidP="0076213D">
      <w:pPr>
        <w:rPr>
          <w:lang w:val="en-GB"/>
        </w:rPr>
      </w:pPr>
      <w:r w:rsidRPr="0076213D">
        <w:rPr>
          <w:lang w:val="en-GB"/>
        </w:rPr>
        <w:t>python</w:t>
      </w:r>
    </w:p>
    <w:p w14:paraId="184A9972" w14:textId="77777777" w:rsidR="0076213D" w:rsidRPr="0076213D" w:rsidRDefault="0076213D" w:rsidP="0076213D">
      <w:pPr>
        <w:rPr>
          <w:lang w:val="en-GB"/>
        </w:rPr>
      </w:pPr>
      <w:r w:rsidRPr="0076213D">
        <w:rPr>
          <w:lang w:val="en-GB"/>
        </w:rPr>
        <w:t>Copy code</w:t>
      </w:r>
    </w:p>
    <w:p w14:paraId="00ED689C" w14:textId="77777777" w:rsidR="0076213D" w:rsidRPr="0076213D" w:rsidRDefault="0076213D" w:rsidP="0076213D">
      <w:pPr>
        <w:rPr>
          <w:lang w:val="en-GB"/>
        </w:rPr>
      </w:pPr>
      <w:r w:rsidRPr="0076213D">
        <w:rPr>
          <w:lang w:val="en-GB"/>
        </w:rPr>
        <w:t xml:space="preserve">def </w:t>
      </w:r>
      <w:proofErr w:type="spellStart"/>
      <w:r w:rsidRPr="0076213D">
        <w:rPr>
          <w:lang w:val="en-GB"/>
        </w:rPr>
        <w:t>find_group_by_name_or_id</w:t>
      </w:r>
      <w:proofErr w:type="spellEnd"/>
      <w:r w:rsidRPr="0076213D">
        <w:rPr>
          <w:lang w:val="en-GB"/>
        </w:rPr>
        <w:t xml:space="preserve">(groups, </w:t>
      </w:r>
      <w:proofErr w:type="spellStart"/>
      <w:r w:rsidRPr="0076213D">
        <w:rPr>
          <w:lang w:val="en-GB"/>
        </w:rPr>
        <w:t>parent_group_name</w:t>
      </w:r>
      <w:proofErr w:type="spellEnd"/>
      <w:r w:rsidRPr="0076213D">
        <w:rPr>
          <w:lang w:val="en-GB"/>
        </w:rPr>
        <w:t xml:space="preserve">=None, </w:t>
      </w:r>
      <w:proofErr w:type="spellStart"/>
      <w:r w:rsidRPr="0076213D">
        <w:rPr>
          <w:lang w:val="en-GB"/>
        </w:rPr>
        <w:t>parent_group_id</w:t>
      </w:r>
      <w:proofErr w:type="spellEnd"/>
      <w:r w:rsidRPr="0076213D">
        <w:rPr>
          <w:lang w:val="en-GB"/>
        </w:rPr>
        <w:t>=None):</w:t>
      </w:r>
    </w:p>
    <w:p w14:paraId="2ED2D302" w14:textId="77777777" w:rsidR="0076213D" w:rsidRPr="0076213D" w:rsidRDefault="0076213D" w:rsidP="0076213D">
      <w:pPr>
        <w:rPr>
          <w:lang w:val="en-GB"/>
        </w:rPr>
      </w:pPr>
      <w:r w:rsidRPr="0076213D">
        <w:rPr>
          <w:lang w:val="en-GB"/>
        </w:rPr>
        <w:t>This function recursively searches through the group hierarchy to find a parent group based on either its name or ID.</w:t>
      </w:r>
    </w:p>
    <w:p w14:paraId="68F5BF41" w14:textId="77777777" w:rsidR="0076213D" w:rsidRPr="0076213D" w:rsidRDefault="0076213D" w:rsidP="0076213D">
      <w:pPr>
        <w:rPr>
          <w:lang w:val="en-GB"/>
        </w:rPr>
      </w:pPr>
      <w:r w:rsidRPr="0076213D">
        <w:rPr>
          <w:b/>
          <w:bCs/>
          <w:lang w:val="en-GB"/>
        </w:rPr>
        <w:t>Parameters:</w:t>
      </w:r>
    </w:p>
    <w:p w14:paraId="36B7098D" w14:textId="77777777" w:rsidR="0076213D" w:rsidRPr="0076213D" w:rsidRDefault="0076213D" w:rsidP="0076213D">
      <w:pPr>
        <w:numPr>
          <w:ilvl w:val="0"/>
          <w:numId w:val="18"/>
        </w:numPr>
        <w:rPr>
          <w:lang w:val="en-GB"/>
        </w:rPr>
      </w:pPr>
      <w:r w:rsidRPr="0076213D">
        <w:rPr>
          <w:b/>
          <w:bCs/>
          <w:lang w:val="en-GB"/>
        </w:rPr>
        <w:t>groups:</w:t>
      </w:r>
      <w:r w:rsidRPr="0076213D">
        <w:rPr>
          <w:lang w:val="en-GB"/>
        </w:rPr>
        <w:t xml:space="preserve"> The list of groups and subgroups to search within.</w:t>
      </w:r>
    </w:p>
    <w:p w14:paraId="26F63BCB" w14:textId="77777777" w:rsidR="0076213D" w:rsidRPr="0076213D" w:rsidRDefault="0076213D" w:rsidP="0076213D">
      <w:pPr>
        <w:numPr>
          <w:ilvl w:val="0"/>
          <w:numId w:val="18"/>
        </w:numPr>
        <w:rPr>
          <w:lang w:val="en-GB"/>
        </w:rPr>
      </w:pPr>
      <w:proofErr w:type="spellStart"/>
      <w:r w:rsidRPr="0076213D">
        <w:rPr>
          <w:b/>
          <w:bCs/>
          <w:lang w:val="en-GB"/>
        </w:rPr>
        <w:t>parent_group_name</w:t>
      </w:r>
      <w:proofErr w:type="spellEnd"/>
      <w:r w:rsidRPr="0076213D">
        <w:rPr>
          <w:b/>
          <w:bCs/>
          <w:lang w:val="en-GB"/>
        </w:rPr>
        <w:t>:</w:t>
      </w:r>
      <w:r w:rsidRPr="0076213D">
        <w:rPr>
          <w:lang w:val="en-GB"/>
        </w:rPr>
        <w:t xml:space="preserve"> The name of the parent group to search for.</w:t>
      </w:r>
    </w:p>
    <w:p w14:paraId="4F609EDB" w14:textId="77777777" w:rsidR="0076213D" w:rsidRPr="0076213D" w:rsidRDefault="0076213D" w:rsidP="0076213D">
      <w:pPr>
        <w:numPr>
          <w:ilvl w:val="0"/>
          <w:numId w:val="18"/>
        </w:numPr>
        <w:rPr>
          <w:lang w:val="en-GB"/>
        </w:rPr>
      </w:pPr>
      <w:proofErr w:type="spellStart"/>
      <w:r w:rsidRPr="0076213D">
        <w:rPr>
          <w:b/>
          <w:bCs/>
          <w:lang w:val="en-GB"/>
        </w:rPr>
        <w:t>parent_group_id</w:t>
      </w:r>
      <w:proofErr w:type="spellEnd"/>
      <w:r w:rsidRPr="0076213D">
        <w:rPr>
          <w:b/>
          <w:bCs/>
          <w:lang w:val="en-GB"/>
        </w:rPr>
        <w:t>:</w:t>
      </w:r>
      <w:r w:rsidRPr="0076213D">
        <w:rPr>
          <w:lang w:val="en-GB"/>
        </w:rPr>
        <w:t xml:space="preserve"> The numeric ID of the parent group to search for.</w:t>
      </w:r>
    </w:p>
    <w:p w14:paraId="48BB15AB" w14:textId="77777777" w:rsidR="0076213D" w:rsidRPr="0076213D" w:rsidRDefault="0076213D" w:rsidP="0076213D">
      <w:pPr>
        <w:rPr>
          <w:lang w:val="en-GB"/>
        </w:rPr>
      </w:pPr>
      <w:r w:rsidRPr="0076213D">
        <w:rPr>
          <w:b/>
          <w:bCs/>
          <w:lang w:val="en-GB"/>
        </w:rPr>
        <w:t>Returns:</w:t>
      </w:r>
    </w:p>
    <w:p w14:paraId="4C3B205B" w14:textId="77777777" w:rsidR="0076213D" w:rsidRPr="0076213D" w:rsidRDefault="0076213D" w:rsidP="0076213D">
      <w:pPr>
        <w:numPr>
          <w:ilvl w:val="0"/>
          <w:numId w:val="19"/>
        </w:numPr>
        <w:rPr>
          <w:lang w:val="en-GB"/>
        </w:rPr>
      </w:pPr>
      <w:r w:rsidRPr="0076213D">
        <w:rPr>
          <w:lang w:val="en-GB"/>
        </w:rPr>
        <w:t>The parent group object if found, otherwise None.</w:t>
      </w:r>
    </w:p>
    <w:p w14:paraId="135517BB" w14:textId="77777777" w:rsidR="0076213D" w:rsidRPr="0076213D" w:rsidRDefault="0076213D" w:rsidP="0076213D">
      <w:pPr>
        <w:rPr>
          <w:lang w:val="en-GB"/>
        </w:rPr>
      </w:pPr>
      <w:r w:rsidRPr="0076213D">
        <w:rPr>
          <w:b/>
          <w:bCs/>
          <w:lang w:val="en-GB"/>
        </w:rPr>
        <w:t>Key Steps:</w:t>
      </w:r>
    </w:p>
    <w:p w14:paraId="427C1E26" w14:textId="77777777" w:rsidR="0076213D" w:rsidRPr="0076213D" w:rsidRDefault="0076213D" w:rsidP="0076213D">
      <w:pPr>
        <w:numPr>
          <w:ilvl w:val="0"/>
          <w:numId w:val="20"/>
        </w:numPr>
        <w:rPr>
          <w:lang w:val="en-GB"/>
        </w:rPr>
      </w:pPr>
      <w:r w:rsidRPr="0076213D">
        <w:rPr>
          <w:lang w:val="en-GB"/>
        </w:rPr>
        <w:t>Iterates through the provided groups.</w:t>
      </w:r>
    </w:p>
    <w:p w14:paraId="2E9D8101" w14:textId="77777777" w:rsidR="0076213D" w:rsidRPr="0076213D" w:rsidRDefault="0076213D" w:rsidP="0076213D">
      <w:pPr>
        <w:numPr>
          <w:ilvl w:val="0"/>
          <w:numId w:val="20"/>
        </w:numPr>
        <w:rPr>
          <w:lang w:val="en-GB"/>
        </w:rPr>
      </w:pPr>
      <w:r w:rsidRPr="0076213D">
        <w:rPr>
          <w:lang w:val="en-GB"/>
        </w:rPr>
        <w:t xml:space="preserve">If a group matches the </w:t>
      </w:r>
      <w:proofErr w:type="spellStart"/>
      <w:r w:rsidRPr="0076213D">
        <w:rPr>
          <w:lang w:val="en-GB"/>
        </w:rPr>
        <w:t>parent_group_name</w:t>
      </w:r>
      <w:proofErr w:type="spellEnd"/>
      <w:r w:rsidRPr="0076213D">
        <w:rPr>
          <w:lang w:val="en-GB"/>
        </w:rPr>
        <w:t xml:space="preserve"> or </w:t>
      </w:r>
      <w:proofErr w:type="spellStart"/>
      <w:r w:rsidRPr="0076213D">
        <w:rPr>
          <w:lang w:val="en-GB"/>
        </w:rPr>
        <w:t>parent_group_id</w:t>
      </w:r>
      <w:proofErr w:type="spellEnd"/>
      <w:r w:rsidRPr="0076213D">
        <w:rPr>
          <w:lang w:val="en-GB"/>
        </w:rPr>
        <w:t>, it returns that group.</w:t>
      </w:r>
    </w:p>
    <w:p w14:paraId="6B6ADE19" w14:textId="77777777" w:rsidR="0076213D" w:rsidRPr="0076213D" w:rsidRDefault="0076213D" w:rsidP="0076213D">
      <w:pPr>
        <w:numPr>
          <w:ilvl w:val="0"/>
          <w:numId w:val="20"/>
        </w:numPr>
        <w:rPr>
          <w:lang w:val="en-GB"/>
        </w:rPr>
      </w:pPr>
      <w:r w:rsidRPr="0076213D">
        <w:rPr>
          <w:lang w:val="en-GB"/>
        </w:rPr>
        <w:t>Recursively searches through subgroups if the group is not found at the current level.</w:t>
      </w:r>
    </w:p>
    <w:p w14:paraId="7DD76402" w14:textId="77777777" w:rsidR="0076213D" w:rsidRPr="0076213D" w:rsidRDefault="0076213D" w:rsidP="0076213D">
      <w:pPr>
        <w:rPr>
          <w:lang w:val="en-GB"/>
        </w:rPr>
      </w:pPr>
      <w:r w:rsidRPr="0076213D">
        <w:rPr>
          <w:lang w:val="en-GB"/>
        </w:rPr>
        <w:pict w14:anchorId="6735C7E3">
          <v:rect id="_x0000_i1097" style="width:0;height:1.5pt" o:hralign="center" o:hrstd="t" o:hr="t" fillcolor="#a0a0a0" stroked="f"/>
        </w:pict>
      </w:r>
    </w:p>
    <w:p w14:paraId="4B24958A" w14:textId="77777777" w:rsidR="0076213D" w:rsidRPr="0076213D" w:rsidRDefault="0076213D" w:rsidP="0076213D">
      <w:pPr>
        <w:rPr>
          <w:lang w:val="en-GB"/>
        </w:rPr>
      </w:pPr>
      <w:r w:rsidRPr="0076213D">
        <w:rPr>
          <w:b/>
          <w:bCs/>
          <w:lang w:val="en-GB"/>
        </w:rPr>
        <w:t xml:space="preserve">5. </w:t>
      </w:r>
      <w:proofErr w:type="spellStart"/>
      <w:r w:rsidRPr="0076213D">
        <w:rPr>
          <w:b/>
          <w:bCs/>
          <w:lang w:val="en-GB"/>
        </w:rPr>
        <w:t>check_group_exists_under_parent</w:t>
      </w:r>
      <w:proofErr w:type="spellEnd"/>
      <w:r w:rsidRPr="0076213D">
        <w:rPr>
          <w:b/>
          <w:bCs/>
          <w:lang w:val="en-GB"/>
        </w:rPr>
        <w:t xml:space="preserve"> Function</w:t>
      </w:r>
    </w:p>
    <w:p w14:paraId="5589AFDD" w14:textId="77777777" w:rsidR="0076213D" w:rsidRPr="0076213D" w:rsidRDefault="0076213D" w:rsidP="0076213D">
      <w:pPr>
        <w:rPr>
          <w:lang w:val="en-GB"/>
        </w:rPr>
      </w:pPr>
      <w:r w:rsidRPr="0076213D">
        <w:rPr>
          <w:lang w:val="en-GB"/>
        </w:rPr>
        <w:t>python</w:t>
      </w:r>
    </w:p>
    <w:p w14:paraId="1E2C9E3C" w14:textId="77777777" w:rsidR="0076213D" w:rsidRPr="0076213D" w:rsidRDefault="0076213D" w:rsidP="0076213D">
      <w:pPr>
        <w:rPr>
          <w:lang w:val="en-GB"/>
        </w:rPr>
      </w:pPr>
      <w:r w:rsidRPr="0076213D">
        <w:rPr>
          <w:lang w:val="en-GB"/>
        </w:rPr>
        <w:t>Copy code</w:t>
      </w:r>
    </w:p>
    <w:p w14:paraId="30BF1B52" w14:textId="77777777" w:rsidR="0076213D" w:rsidRPr="0076213D" w:rsidRDefault="0076213D" w:rsidP="0076213D">
      <w:pPr>
        <w:rPr>
          <w:lang w:val="en-GB"/>
        </w:rPr>
      </w:pPr>
      <w:r w:rsidRPr="0076213D">
        <w:rPr>
          <w:lang w:val="en-GB"/>
        </w:rPr>
        <w:lastRenderedPageBreak/>
        <w:t xml:space="preserve">def </w:t>
      </w:r>
      <w:proofErr w:type="spellStart"/>
      <w:r w:rsidRPr="0076213D">
        <w:rPr>
          <w:lang w:val="en-GB"/>
        </w:rPr>
        <w:t>check_group_exists_under_parent</w:t>
      </w:r>
      <w:proofErr w:type="spellEnd"/>
      <w:r w:rsidRPr="0076213D">
        <w:rPr>
          <w:lang w:val="en-GB"/>
        </w:rPr>
        <w:t>(</w:t>
      </w:r>
      <w:proofErr w:type="spellStart"/>
      <w:r w:rsidRPr="0076213D">
        <w:rPr>
          <w:lang w:val="en-GB"/>
        </w:rPr>
        <w:t>parent_group</w:t>
      </w:r>
      <w:proofErr w:type="spellEnd"/>
      <w:r w:rsidRPr="0076213D">
        <w:rPr>
          <w:lang w:val="en-GB"/>
        </w:rPr>
        <w:t xml:space="preserve">, </w:t>
      </w:r>
      <w:proofErr w:type="spellStart"/>
      <w:r w:rsidRPr="0076213D">
        <w:rPr>
          <w:lang w:val="en-GB"/>
        </w:rPr>
        <w:t>group_name</w:t>
      </w:r>
      <w:proofErr w:type="spellEnd"/>
      <w:r w:rsidRPr="0076213D">
        <w:rPr>
          <w:lang w:val="en-GB"/>
        </w:rPr>
        <w:t>):</w:t>
      </w:r>
    </w:p>
    <w:p w14:paraId="2E87E31F" w14:textId="77777777" w:rsidR="0076213D" w:rsidRPr="0076213D" w:rsidRDefault="0076213D" w:rsidP="0076213D">
      <w:pPr>
        <w:rPr>
          <w:lang w:val="en-GB"/>
        </w:rPr>
      </w:pPr>
      <w:r w:rsidRPr="0076213D">
        <w:rPr>
          <w:lang w:val="en-GB"/>
        </w:rPr>
        <w:t>This function checks if a specific group exists under the identified parent group.</w:t>
      </w:r>
    </w:p>
    <w:p w14:paraId="2E20D6EF" w14:textId="77777777" w:rsidR="0076213D" w:rsidRPr="0076213D" w:rsidRDefault="0076213D" w:rsidP="0076213D">
      <w:pPr>
        <w:rPr>
          <w:lang w:val="en-GB"/>
        </w:rPr>
      </w:pPr>
      <w:r w:rsidRPr="0076213D">
        <w:rPr>
          <w:b/>
          <w:bCs/>
          <w:lang w:val="en-GB"/>
        </w:rPr>
        <w:t>Parameters:</w:t>
      </w:r>
    </w:p>
    <w:p w14:paraId="3CE24AEB" w14:textId="77777777" w:rsidR="0076213D" w:rsidRPr="0076213D" w:rsidRDefault="0076213D" w:rsidP="0076213D">
      <w:pPr>
        <w:numPr>
          <w:ilvl w:val="0"/>
          <w:numId w:val="21"/>
        </w:numPr>
        <w:rPr>
          <w:lang w:val="en-GB"/>
        </w:rPr>
      </w:pPr>
      <w:proofErr w:type="spellStart"/>
      <w:r w:rsidRPr="0076213D">
        <w:rPr>
          <w:b/>
          <w:bCs/>
          <w:lang w:val="en-GB"/>
        </w:rPr>
        <w:t>parent_group</w:t>
      </w:r>
      <w:proofErr w:type="spellEnd"/>
      <w:r w:rsidRPr="0076213D">
        <w:rPr>
          <w:b/>
          <w:bCs/>
          <w:lang w:val="en-GB"/>
        </w:rPr>
        <w:t>:</w:t>
      </w:r>
      <w:r w:rsidRPr="0076213D">
        <w:rPr>
          <w:lang w:val="en-GB"/>
        </w:rPr>
        <w:t xml:space="preserve"> The parent group object under which to search.</w:t>
      </w:r>
    </w:p>
    <w:p w14:paraId="5060E6C5" w14:textId="77777777" w:rsidR="0076213D" w:rsidRPr="0076213D" w:rsidRDefault="0076213D" w:rsidP="0076213D">
      <w:pPr>
        <w:numPr>
          <w:ilvl w:val="0"/>
          <w:numId w:val="21"/>
        </w:numPr>
        <w:rPr>
          <w:lang w:val="en-GB"/>
        </w:rPr>
      </w:pPr>
      <w:proofErr w:type="spellStart"/>
      <w:r w:rsidRPr="0076213D">
        <w:rPr>
          <w:b/>
          <w:bCs/>
          <w:lang w:val="en-GB"/>
        </w:rPr>
        <w:t>group_name</w:t>
      </w:r>
      <w:proofErr w:type="spellEnd"/>
      <w:r w:rsidRPr="0076213D">
        <w:rPr>
          <w:b/>
          <w:bCs/>
          <w:lang w:val="en-GB"/>
        </w:rPr>
        <w:t>:</w:t>
      </w:r>
      <w:r w:rsidRPr="0076213D">
        <w:rPr>
          <w:lang w:val="en-GB"/>
        </w:rPr>
        <w:t xml:space="preserve"> The name of the group to check for.</w:t>
      </w:r>
    </w:p>
    <w:p w14:paraId="308205C2" w14:textId="77777777" w:rsidR="0076213D" w:rsidRPr="0076213D" w:rsidRDefault="0076213D" w:rsidP="0076213D">
      <w:pPr>
        <w:rPr>
          <w:lang w:val="en-GB"/>
        </w:rPr>
      </w:pPr>
      <w:r w:rsidRPr="0076213D">
        <w:rPr>
          <w:b/>
          <w:bCs/>
          <w:lang w:val="en-GB"/>
        </w:rPr>
        <w:t>Returns:</w:t>
      </w:r>
    </w:p>
    <w:p w14:paraId="0723B66D" w14:textId="77777777" w:rsidR="0076213D" w:rsidRPr="0076213D" w:rsidRDefault="0076213D" w:rsidP="0076213D">
      <w:pPr>
        <w:numPr>
          <w:ilvl w:val="0"/>
          <w:numId w:val="22"/>
        </w:numPr>
        <w:rPr>
          <w:lang w:val="en-GB"/>
        </w:rPr>
      </w:pPr>
      <w:r w:rsidRPr="0076213D">
        <w:rPr>
          <w:lang w:val="en-GB"/>
        </w:rPr>
        <w:t xml:space="preserve">A tuple (True, </w:t>
      </w:r>
      <w:proofErr w:type="spellStart"/>
      <w:r w:rsidRPr="0076213D">
        <w:rPr>
          <w:lang w:val="en-GB"/>
        </w:rPr>
        <w:t>groupId</w:t>
      </w:r>
      <w:proofErr w:type="spellEnd"/>
      <w:r w:rsidRPr="0076213D">
        <w:rPr>
          <w:lang w:val="en-GB"/>
        </w:rPr>
        <w:t>) if the group exists, or (False, None) if it does not.</w:t>
      </w:r>
    </w:p>
    <w:p w14:paraId="001A2A00" w14:textId="77777777" w:rsidR="0076213D" w:rsidRPr="0076213D" w:rsidRDefault="0076213D" w:rsidP="0076213D">
      <w:pPr>
        <w:rPr>
          <w:lang w:val="en-GB"/>
        </w:rPr>
      </w:pPr>
      <w:r w:rsidRPr="0076213D">
        <w:rPr>
          <w:b/>
          <w:bCs/>
          <w:lang w:val="en-GB"/>
        </w:rPr>
        <w:t>Key Steps:</w:t>
      </w:r>
    </w:p>
    <w:p w14:paraId="06C9F089" w14:textId="77777777" w:rsidR="0076213D" w:rsidRPr="0076213D" w:rsidRDefault="0076213D" w:rsidP="0076213D">
      <w:pPr>
        <w:numPr>
          <w:ilvl w:val="0"/>
          <w:numId w:val="23"/>
        </w:numPr>
        <w:rPr>
          <w:lang w:val="en-GB"/>
        </w:rPr>
      </w:pPr>
      <w:r w:rsidRPr="0076213D">
        <w:rPr>
          <w:lang w:val="en-GB"/>
        </w:rPr>
        <w:t>Iterates through the subgroups of the parent group.</w:t>
      </w:r>
    </w:p>
    <w:p w14:paraId="0C1D6388" w14:textId="77777777" w:rsidR="0076213D" w:rsidRPr="0076213D" w:rsidRDefault="0076213D" w:rsidP="0076213D">
      <w:pPr>
        <w:numPr>
          <w:ilvl w:val="0"/>
          <w:numId w:val="23"/>
        </w:numPr>
        <w:rPr>
          <w:lang w:val="en-GB"/>
        </w:rPr>
      </w:pPr>
      <w:r w:rsidRPr="0076213D">
        <w:rPr>
          <w:lang w:val="en-GB"/>
        </w:rPr>
        <w:t xml:space="preserve">If a subgroup matches the </w:t>
      </w:r>
      <w:proofErr w:type="spellStart"/>
      <w:r w:rsidRPr="0076213D">
        <w:rPr>
          <w:lang w:val="en-GB"/>
        </w:rPr>
        <w:t>group_name</w:t>
      </w:r>
      <w:proofErr w:type="spellEnd"/>
      <w:r w:rsidRPr="0076213D">
        <w:rPr>
          <w:lang w:val="en-GB"/>
        </w:rPr>
        <w:t>, it returns True along with the group's ID.</w:t>
      </w:r>
    </w:p>
    <w:p w14:paraId="5E801D41" w14:textId="77777777" w:rsidR="0076213D" w:rsidRPr="0076213D" w:rsidRDefault="0076213D" w:rsidP="0076213D">
      <w:pPr>
        <w:numPr>
          <w:ilvl w:val="0"/>
          <w:numId w:val="23"/>
        </w:numPr>
        <w:rPr>
          <w:lang w:val="en-GB"/>
        </w:rPr>
      </w:pPr>
      <w:r w:rsidRPr="0076213D">
        <w:rPr>
          <w:lang w:val="en-GB"/>
        </w:rPr>
        <w:t>If no match is found, it returns False.</w:t>
      </w:r>
    </w:p>
    <w:p w14:paraId="73EF34C8" w14:textId="77777777" w:rsidR="0076213D" w:rsidRPr="0076213D" w:rsidRDefault="0076213D" w:rsidP="0076213D">
      <w:pPr>
        <w:rPr>
          <w:lang w:val="en-GB"/>
        </w:rPr>
      </w:pPr>
      <w:r w:rsidRPr="0076213D">
        <w:rPr>
          <w:lang w:val="en-GB"/>
        </w:rPr>
        <w:pict w14:anchorId="15424900">
          <v:rect id="_x0000_i1098" style="width:0;height:1.5pt" o:hralign="center" o:hrstd="t" o:hr="t" fillcolor="#a0a0a0" stroked="f"/>
        </w:pict>
      </w:r>
    </w:p>
    <w:p w14:paraId="3AC8E4BA" w14:textId="77777777" w:rsidR="0076213D" w:rsidRPr="0076213D" w:rsidRDefault="0076213D" w:rsidP="0076213D">
      <w:pPr>
        <w:rPr>
          <w:lang w:val="en-GB"/>
        </w:rPr>
      </w:pPr>
      <w:r w:rsidRPr="0076213D">
        <w:rPr>
          <w:b/>
          <w:bCs/>
          <w:lang w:val="en-GB"/>
        </w:rPr>
        <w:t xml:space="preserve">6. </w:t>
      </w:r>
      <w:proofErr w:type="spellStart"/>
      <w:r w:rsidRPr="0076213D">
        <w:rPr>
          <w:b/>
          <w:bCs/>
          <w:lang w:val="en-GB"/>
        </w:rPr>
        <w:t>create_group</w:t>
      </w:r>
      <w:proofErr w:type="spellEnd"/>
      <w:r w:rsidRPr="0076213D">
        <w:rPr>
          <w:b/>
          <w:bCs/>
          <w:lang w:val="en-GB"/>
        </w:rPr>
        <w:t xml:space="preserve"> Function</w:t>
      </w:r>
    </w:p>
    <w:p w14:paraId="47FB8804" w14:textId="77777777" w:rsidR="0076213D" w:rsidRPr="0076213D" w:rsidRDefault="0076213D" w:rsidP="0076213D">
      <w:pPr>
        <w:rPr>
          <w:lang w:val="en-GB"/>
        </w:rPr>
      </w:pPr>
      <w:r w:rsidRPr="0076213D">
        <w:rPr>
          <w:lang w:val="en-GB"/>
        </w:rPr>
        <w:t>python</w:t>
      </w:r>
    </w:p>
    <w:p w14:paraId="179DD021" w14:textId="77777777" w:rsidR="0076213D" w:rsidRPr="0076213D" w:rsidRDefault="0076213D" w:rsidP="0076213D">
      <w:pPr>
        <w:rPr>
          <w:lang w:val="en-GB"/>
        </w:rPr>
      </w:pPr>
      <w:r w:rsidRPr="0076213D">
        <w:rPr>
          <w:lang w:val="en-GB"/>
        </w:rPr>
        <w:t>Copy code</w:t>
      </w:r>
    </w:p>
    <w:p w14:paraId="1C465131" w14:textId="77777777" w:rsidR="0076213D" w:rsidRPr="0076213D" w:rsidRDefault="0076213D" w:rsidP="0076213D">
      <w:pPr>
        <w:rPr>
          <w:lang w:val="en-GB"/>
        </w:rPr>
      </w:pPr>
      <w:r w:rsidRPr="0076213D">
        <w:rPr>
          <w:lang w:val="en-GB"/>
        </w:rPr>
        <w:t xml:space="preserve">def </w:t>
      </w:r>
      <w:proofErr w:type="spellStart"/>
      <w:r w:rsidRPr="0076213D">
        <w:rPr>
          <w:lang w:val="en-GB"/>
        </w:rPr>
        <w:t>create_group</w:t>
      </w:r>
      <w:proofErr w:type="spellEnd"/>
      <w:r w:rsidRPr="0076213D">
        <w:rPr>
          <w:lang w:val="en-GB"/>
        </w:rPr>
        <w:t xml:space="preserve">(session, </w:t>
      </w:r>
      <w:proofErr w:type="spellStart"/>
      <w:r w:rsidRPr="0076213D">
        <w:rPr>
          <w:lang w:val="en-GB"/>
        </w:rPr>
        <w:t>base_url</w:t>
      </w:r>
      <w:proofErr w:type="spellEnd"/>
      <w:r w:rsidRPr="0076213D">
        <w:rPr>
          <w:lang w:val="en-GB"/>
        </w:rPr>
        <w:t xml:space="preserve">, </w:t>
      </w:r>
      <w:proofErr w:type="spellStart"/>
      <w:r w:rsidRPr="0076213D">
        <w:rPr>
          <w:lang w:val="en-GB"/>
        </w:rPr>
        <w:t>group_name</w:t>
      </w:r>
      <w:proofErr w:type="spellEnd"/>
      <w:r w:rsidRPr="0076213D">
        <w:rPr>
          <w:lang w:val="en-GB"/>
        </w:rPr>
        <w:t xml:space="preserve">, </w:t>
      </w:r>
      <w:proofErr w:type="spellStart"/>
      <w:r w:rsidRPr="0076213D">
        <w:rPr>
          <w:lang w:val="en-GB"/>
        </w:rPr>
        <w:t>parent_group_id</w:t>
      </w:r>
      <w:proofErr w:type="spellEnd"/>
      <w:r w:rsidRPr="0076213D">
        <w:rPr>
          <w:lang w:val="en-GB"/>
        </w:rPr>
        <w:t>):</w:t>
      </w:r>
    </w:p>
    <w:p w14:paraId="50A5780D" w14:textId="77777777" w:rsidR="0076213D" w:rsidRPr="0076213D" w:rsidRDefault="0076213D" w:rsidP="0076213D">
      <w:pPr>
        <w:rPr>
          <w:lang w:val="en-GB"/>
        </w:rPr>
      </w:pPr>
      <w:r w:rsidRPr="0076213D">
        <w:rPr>
          <w:lang w:val="en-GB"/>
        </w:rPr>
        <w:t>This function creates a new group under the specified parent group.</w:t>
      </w:r>
    </w:p>
    <w:p w14:paraId="76FB6DDA" w14:textId="77777777" w:rsidR="0076213D" w:rsidRPr="0076213D" w:rsidRDefault="0076213D" w:rsidP="0076213D">
      <w:pPr>
        <w:rPr>
          <w:lang w:val="en-GB"/>
        </w:rPr>
      </w:pPr>
      <w:r w:rsidRPr="0076213D">
        <w:rPr>
          <w:b/>
          <w:bCs/>
          <w:lang w:val="en-GB"/>
        </w:rPr>
        <w:t>Parameters:</w:t>
      </w:r>
    </w:p>
    <w:p w14:paraId="26B229F3" w14:textId="77777777" w:rsidR="0076213D" w:rsidRPr="0076213D" w:rsidRDefault="0076213D" w:rsidP="0076213D">
      <w:pPr>
        <w:numPr>
          <w:ilvl w:val="0"/>
          <w:numId w:val="24"/>
        </w:numPr>
        <w:rPr>
          <w:lang w:val="en-GB"/>
        </w:rPr>
      </w:pPr>
      <w:r w:rsidRPr="0076213D">
        <w:rPr>
          <w:b/>
          <w:bCs/>
          <w:lang w:val="en-GB"/>
        </w:rPr>
        <w:t>session:</w:t>
      </w:r>
      <w:r w:rsidRPr="0076213D">
        <w:rPr>
          <w:lang w:val="en-GB"/>
        </w:rPr>
        <w:t xml:space="preserve"> The session object configured for API communication.</w:t>
      </w:r>
    </w:p>
    <w:p w14:paraId="1C001C88" w14:textId="77777777" w:rsidR="0076213D" w:rsidRPr="0076213D" w:rsidRDefault="0076213D" w:rsidP="0076213D">
      <w:pPr>
        <w:numPr>
          <w:ilvl w:val="0"/>
          <w:numId w:val="24"/>
        </w:numPr>
        <w:rPr>
          <w:lang w:val="en-GB"/>
        </w:rPr>
      </w:pPr>
      <w:proofErr w:type="spellStart"/>
      <w:r w:rsidRPr="0076213D">
        <w:rPr>
          <w:b/>
          <w:bCs/>
          <w:lang w:val="en-GB"/>
        </w:rPr>
        <w:t>base_url</w:t>
      </w:r>
      <w:proofErr w:type="spellEnd"/>
      <w:r w:rsidRPr="0076213D">
        <w:rPr>
          <w:b/>
          <w:bCs/>
          <w:lang w:val="en-GB"/>
        </w:rPr>
        <w:t>:</w:t>
      </w:r>
      <w:r w:rsidRPr="0076213D">
        <w:rPr>
          <w:lang w:val="en-GB"/>
        </w:rPr>
        <w:t xml:space="preserve"> The base URL of the Akamai API.</w:t>
      </w:r>
    </w:p>
    <w:p w14:paraId="4B534B4C" w14:textId="77777777" w:rsidR="0076213D" w:rsidRPr="0076213D" w:rsidRDefault="0076213D" w:rsidP="0076213D">
      <w:pPr>
        <w:numPr>
          <w:ilvl w:val="0"/>
          <w:numId w:val="24"/>
        </w:numPr>
        <w:rPr>
          <w:lang w:val="en-GB"/>
        </w:rPr>
      </w:pPr>
      <w:proofErr w:type="spellStart"/>
      <w:r w:rsidRPr="0076213D">
        <w:rPr>
          <w:b/>
          <w:bCs/>
          <w:lang w:val="en-GB"/>
        </w:rPr>
        <w:t>group_name</w:t>
      </w:r>
      <w:proofErr w:type="spellEnd"/>
      <w:r w:rsidRPr="0076213D">
        <w:rPr>
          <w:b/>
          <w:bCs/>
          <w:lang w:val="en-GB"/>
        </w:rPr>
        <w:t>:</w:t>
      </w:r>
      <w:r w:rsidRPr="0076213D">
        <w:rPr>
          <w:lang w:val="en-GB"/>
        </w:rPr>
        <w:t xml:space="preserve"> The name of the group to create.</w:t>
      </w:r>
    </w:p>
    <w:p w14:paraId="557C7DCC" w14:textId="77777777" w:rsidR="0076213D" w:rsidRPr="0076213D" w:rsidRDefault="0076213D" w:rsidP="0076213D">
      <w:pPr>
        <w:numPr>
          <w:ilvl w:val="0"/>
          <w:numId w:val="24"/>
        </w:numPr>
        <w:rPr>
          <w:lang w:val="en-GB"/>
        </w:rPr>
      </w:pPr>
      <w:proofErr w:type="spellStart"/>
      <w:r w:rsidRPr="0076213D">
        <w:rPr>
          <w:b/>
          <w:bCs/>
          <w:lang w:val="en-GB"/>
        </w:rPr>
        <w:t>parent_group_id</w:t>
      </w:r>
      <w:proofErr w:type="spellEnd"/>
      <w:r w:rsidRPr="0076213D">
        <w:rPr>
          <w:b/>
          <w:bCs/>
          <w:lang w:val="en-GB"/>
        </w:rPr>
        <w:t>:</w:t>
      </w:r>
      <w:r w:rsidRPr="0076213D">
        <w:rPr>
          <w:lang w:val="en-GB"/>
        </w:rPr>
        <w:t xml:space="preserve"> The ID of the parent group under which the new group will be created.</w:t>
      </w:r>
    </w:p>
    <w:p w14:paraId="23F2D720" w14:textId="77777777" w:rsidR="0076213D" w:rsidRPr="0076213D" w:rsidRDefault="0076213D" w:rsidP="0076213D">
      <w:pPr>
        <w:rPr>
          <w:lang w:val="en-GB"/>
        </w:rPr>
      </w:pPr>
      <w:r w:rsidRPr="0076213D">
        <w:rPr>
          <w:b/>
          <w:bCs/>
          <w:lang w:val="en-GB"/>
        </w:rPr>
        <w:t>Key Steps:</w:t>
      </w:r>
    </w:p>
    <w:p w14:paraId="36339C33" w14:textId="77777777" w:rsidR="0076213D" w:rsidRPr="0076213D" w:rsidRDefault="0076213D" w:rsidP="0076213D">
      <w:pPr>
        <w:numPr>
          <w:ilvl w:val="0"/>
          <w:numId w:val="25"/>
        </w:numPr>
        <w:rPr>
          <w:lang w:val="en-GB"/>
        </w:rPr>
      </w:pPr>
      <w:r w:rsidRPr="0076213D">
        <w:rPr>
          <w:lang w:val="en-GB"/>
        </w:rPr>
        <w:t xml:space="preserve">Constructs the API endpoint URL using the </w:t>
      </w:r>
      <w:proofErr w:type="spellStart"/>
      <w:r w:rsidRPr="0076213D">
        <w:rPr>
          <w:lang w:val="en-GB"/>
        </w:rPr>
        <w:t>parent_group_id</w:t>
      </w:r>
      <w:proofErr w:type="spellEnd"/>
      <w:r w:rsidRPr="0076213D">
        <w:rPr>
          <w:lang w:val="en-GB"/>
        </w:rPr>
        <w:t>.</w:t>
      </w:r>
    </w:p>
    <w:p w14:paraId="74FC257E" w14:textId="77777777" w:rsidR="0076213D" w:rsidRPr="0076213D" w:rsidRDefault="0076213D" w:rsidP="0076213D">
      <w:pPr>
        <w:numPr>
          <w:ilvl w:val="0"/>
          <w:numId w:val="25"/>
        </w:numPr>
        <w:rPr>
          <w:lang w:val="en-GB"/>
        </w:rPr>
      </w:pPr>
      <w:r w:rsidRPr="0076213D">
        <w:rPr>
          <w:lang w:val="en-GB"/>
        </w:rPr>
        <w:t>Sends a POST request to the Akamai API to create the group.</w:t>
      </w:r>
    </w:p>
    <w:p w14:paraId="0837523B" w14:textId="77777777" w:rsidR="0076213D" w:rsidRPr="0076213D" w:rsidRDefault="0076213D" w:rsidP="0076213D">
      <w:pPr>
        <w:numPr>
          <w:ilvl w:val="0"/>
          <w:numId w:val="25"/>
        </w:numPr>
        <w:rPr>
          <w:lang w:val="en-GB"/>
        </w:rPr>
      </w:pPr>
      <w:r w:rsidRPr="0076213D">
        <w:rPr>
          <w:lang w:val="en-GB"/>
        </w:rPr>
        <w:lastRenderedPageBreak/>
        <w:t>Prints the result, including the new group's ID if the creation is successful.</w:t>
      </w:r>
    </w:p>
    <w:p w14:paraId="4D5A53DC" w14:textId="77777777" w:rsidR="0076213D" w:rsidRPr="0076213D" w:rsidRDefault="0076213D" w:rsidP="0076213D">
      <w:pPr>
        <w:rPr>
          <w:lang w:val="en-GB"/>
        </w:rPr>
      </w:pPr>
      <w:r w:rsidRPr="0076213D">
        <w:rPr>
          <w:lang w:val="en-GB"/>
        </w:rPr>
        <w:pict w14:anchorId="2AF7504E">
          <v:rect id="_x0000_i1099" style="width:0;height:1.5pt" o:hralign="center" o:hrstd="t" o:hr="t" fillcolor="#a0a0a0" stroked="f"/>
        </w:pict>
      </w:r>
    </w:p>
    <w:p w14:paraId="1D500221" w14:textId="77777777" w:rsidR="0076213D" w:rsidRPr="0076213D" w:rsidRDefault="0076213D" w:rsidP="0076213D">
      <w:pPr>
        <w:rPr>
          <w:lang w:val="en-GB"/>
        </w:rPr>
      </w:pPr>
      <w:r w:rsidRPr="0076213D">
        <w:rPr>
          <w:b/>
          <w:bCs/>
          <w:lang w:val="en-GB"/>
        </w:rPr>
        <w:t xml:space="preserve">7. </w:t>
      </w:r>
      <w:proofErr w:type="spellStart"/>
      <w:r w:rsidRPr="0076213D">
        <w:rPr>
          <w:b/>
          <w:bCs/>
          <w:lang w:val="en-GB"/>
        </w:rPr>
        <w:t>ensure_subgroups</w:t>
      </w:r>
      <w:proofErr w:type="spellEnd"/>
      <w:r w:rsidRPr="0076213D">
        <w:rPr>
          <w:b/>
          <w:bCs/>
          <w:lang w:val="en-GB"/>
        </w:rPr>
        <w:t xml:space="preserve"> Function</w:t>
      </w:r>
    </w:p>
    <w:p w14:paraId="216E7259" w14:textId="77777777" w:rsidR="0076213D" w:rsidRPr="0076213D" w:rsidRDefault="0076213D" w:rsidP="0076213D">
      <w:pPr>
        <w:rPr>
          <w:lang w:val="en-GB"/>
        </w:rPr>
      </w:pPr>
      <w:r w:rsidRPr="0076213D">
        <w:rPr>
          <w:lang w:val="en-GB"/>
        </w:rPr>
        <w:t>python</w:t>
      </w:r>
    </w:p>
    <w:p w14:paraId="25258950" w14:textId="77777777" w:rsidR="0076213D" w:rsidRPr="0076213D" w:rsidRDefault="0076213D" w:rsidP="0076213D">
      <w:pPr>
        <w:rPr>
          <w:lang w:val="en-GB"/>
        </w:rPr>
      </w:pPr>
      <w:r w:rsidRPr="0076213D">
        <w:rPr>
          <w:lang w:val="en-GB"/>
        </w:rPr>
        <w:t>Copy code</w:t>
      </w:r>
    </w:p>
    <w:p w14:paraId="2C1198C2" w14:textId="77777777" w:rsidR="0076213D" w:rsidRPr="0076213D" w:rsidRDefault="0076213D" w:rsidP="0076213D">
      <w:pPr>
        <w:rPr>
          <w:lang w:val="en-GB"/>
        </w:rPr>
      </w:pPr>
      <w:r w:rsidRPr="0076213D">
        <w:rPr>
          <w:lang w:val="en-GB"/>
        </w:rPr>
        <w:t xml:space="preserve">def </w:t>
      </w:r>
      <w:proofErr w:type="spellStart"/>
      <w:r w:rsidRPr="0076213D">
        <w:rPr>
          <w:lang w:val="en-GB"/>
        </w:rPr>
        <w:t>ensure_subgroups</w:t>
      </w:r>
      <w:proofErr w:type="spellEnd"/>
      <w:r w:rsidRPr="0076213D">
        <w:rPr>
          <w:lang w:val="en-GB"/>
        </w:rPr>
        <w:t xml:space="preserve">(session, </w:t>
      </w:r>
      <w:proofErr w:type="spellStart"/>
      <w:r w:rsidRPr="0076213D">
        <w:rPr>
          <w:lang w:val="en-GB"/>
        </w:rPr>
        <w:t>base_url</w:t>
      </w:r>
      <w:proofErr w:type="spellEnd"/>
      <w:r w:rsidRPr="0076213D">
        <w:rPr>
          <w:lang w:val="en-GB"/>
        </w:rPr>
        <w:t xml:space="preserve">, </w:t>
      </w:r>
      <w:proofErr w:type="spellStart"/>
      <w:r w:rsidRPr="0076213D">
        <w:rPr>
          <w:lang w:val="en-GB"/>
        </w:rPr>
        <w:t>parent_group_id</w:t>
      </w:r>
      <w:proofErr w:type="spellEnd"/>
      <w:r w:rsidRPr="0076213D">
        <w:rPr>
          <w:lang w:val="en-GB"/>
        </w:rPr>
        <w:t>, region):</w:t>
      </w:r>
    </w:p>
    <w:p w14:paraId="3A1E0406" w14:textId="77777777" w:rsidR="0076213D" w:rsidRPr="0076213D" w:rsidRDefault="0076213D" w:rsidP="0076213D">
      <w:pPr>
        <w:rPr>
          <w:lang w:val="en-GB"/>
        </w:rPr>
      </w:pPr>
      <w:r w:rsidRPr="0076213D">
        <w:rPr>
          <w:lang w:val="en-GB"/>
        </w:rPr>
        <w:t xml:space="preserve">This function ensures that regional subgroups (APAC, EMEA, AMER) and their respective Prod and </w:t>
      </w:r>
      <w:proofErr w:type="spellStart"/>
      <w:r w:rsidRPr="0076213D">
        <w:rPr>
          <w:lang w:val="en-GB"/>
        </w:rPr>
        <w:t>PreProd</w:t>
      </w:r>
      <w:proofErr w:type="spellEnd"/>
      <w:r w:rsidRPr="0076213D">
        <w:rPr>
          <w:lang w:val="en-GB"/>
        </w:rPr>
        <w:t xml:space="preserve"> subgroups are created under the specified parent group.</w:t>
      </w:r>
    </w:p>
    <w:p w14:paraId="2C8D20D7" w14:textId="77777777" w:rsidR="0076213D" w:rsidRPr="0076213D" w:rsidRDefault="0076213D" w:rsidP="0076213D">
      <w:pPr>
        <w:rPr>
          <w:lang w:val="en-GB"/>
        </w:rPr>
      </w:pPr>
      <w:r w:rsidRPr="0076213D">
        <w:rPr>
          <w:b/>
          <w:bCs/>
          <w:lang w:val="en-GB"/>
        </w:rPr>
        <w:t>Parameters:</w:t>
      </w:r>
    </w:p>
    <w:p w14:paraId="3D319699" w14:textId="77777777" w:rsidR="0076213D" w:rsidRPr="0076213D" w:rsidRDefault="0076213D" w:rsidP="0076213D">
      <w:pPr>
        <w:numPr>
          <w:ilvl w:val="0"/>
          <w:numId w:val="26"/>
        </w:numPr>
        <w:rPr>
          <w:lang w:val="en-GB"/>
        </w:rPr>
      </w:pPr>
      <w:r w:rsidRPr="0076213D">
        <w:rPr>
          <w:b/>
          <w:bCs/>
          <w:lang w:val="en-GB"/>
        </w:rPr>
        <w:t>session:</w:t>
      </w:r>
      <w:r w:rsidRPr="0076213D">
        <w:rPr>
          <w:lang w:val="en-GB"/>
        </w:rPr>
        <w:t xml:space="preserve"> The session object configured for API communication.</w:t>
      </w:r>
    </w:p>
    <w:p w14:paraId="326B31CA" w14:textId="77777777" w:rsidR="0076213D" w:rsidRPr="0076213D" w:rsidRDefault="0076213D" w:rsidP="0076213D">
      <w:pPr>
        <w:numPr>
          <w:ilvl w:val="0"/>
          <w:numId w:val="26"/>
        </w:numPr>
        <w:rPr>
          <w:lang w:val="en-GB"/>
        </w:rPr>
      </w:pPr>
      <w:proofErr w:type="spellStart"/>
      <w:r w:rsidRPr="0076213D">
        <w:rPr>
          <w:b/>
          <w:bCs/>
          <w:lang w:val="en-GB"/>
        </w:rPr>
        <w:t>base_url</w:t>
      </w:r>
      <w:proofErr w:type="spellEnd"/>
      <w:r w:rsidRPr="0076213D">
        <w:rPr>
          <w:b/>
          <w:bCs/>
          <w:lang w:val="en-GB"/>
        </w:rPr>
        <w:t>:</w:t>
      </w:r>
      <w:r w:rsidRPr="0076213D">
        <w:rPr>
          <w:lang w:val="en-GB"/>
        </w:rPr>
        <w:t xml:space="preserve"> The base URL of the Akamai API.</w:t>
      </w:r>
    </w:p>
    <w:p w14:paraId="5561F3CA" w14:textId="77777777" w:rsidR="0076213D" w:rsidRPr="0076213D" w:rsidRDefault="0076213D" w:rsidP="0076213D">
      <w:pPr>
        <w:numPr>
          <w:ilvl w:val="0"/>
          <w:numId w:val="26"/>
        </w:numPr>
        <w:rPr>
          <w:lang w:val="en-GB"/>
        </w:rPr>
      </w:pPr>
      <w:proofErr w:type="spellStart"/>
      <w:r w:rsidRPr="0076213D">
        <w:rPr>
          <w:b/>
          <w:bCs/>
          <w:lang w:val="en-GB"/>
        </w:rPr>
        <w:t>parent_group_id</w:t>
      </w:r>
      <w:proofErr w:type="spellEnd"/>
      <w:r w:rsidRPr="0076213D">
        <w:rPr>
          <w:b/>
          <w:bCs/>
          <w:lang w:val="en-GB"/>
        </w:rPr>
        <w:t>:</w:t>
      </w:r>
      <w:r w:rsidRPr="0076213D">
        <w:rPr>
          <w:lang w:val="en-GB"/>
        </w:rPr>
        <w:t xml:space="preserve"> The ID of the parent group under which the regional subgroups will be created.</w:t>
      </w:r>
    </w:p>
    <w:p w14:paraId="29D26B52" w14:textId="77777777" w:rsidR="0076213D" w:rsidRPr="0076213D" w:rsidRDefault="0076213D" w:rsidP="0076213D">
      <w:pPr>
        <w:numPr>
          <w:ilvl w:val="0"/>
          <w:numId w:val="26"/>
        </w:numPr>
        <w:rPr>
          <w:lang w:val="en-GB"/>
        </w:rPr>
      </w:pPr>
      <w:r w:rsidRPr="0076213D">
        <w:rPr>
          <w:b/>
          <w:bCs/>
          <w:lang w:val="en-GB"/>
        </w:rPr>
        <w:t>region:</w:t>
      </w:r>
      <w:r w:rsidRPr="0076213D">
        <w:rPr>
          <w:lang w:val="en-GB"/>
        </w:rPr>
        <w:t xml:space="preserve"> The region name to append to the subgroup names.</w:t>
      </w:r>
    </w:p>
    <w:p w14:paraId="086BE197" w14:textId="77777777" w:rsidR="0076213D" w:rsidRPr="0076213D" w:rsidRDefault="0076213D" w:rsidP="0076213D">
      <w:pPr>
        <w:rPr>
          <w:lang w:val="en-GB"/>
        </w:rPr>
      </w:pPr>
      <w:r w:rsidRPr="0076213D">
        <w:rPr>
          <w:b/>
          <w:bCs/>
          <w:lang w:val="en-GB"/>
        </w:rPr>
        <w:t>Key Steps:</w:t>
      </w:r>
    </w:p>
    <w:p w14:paraId="2DBA0532" w14:textId="77777777" w:rsidR="0076213D" w:rsidRPr="0076213D" w:rsidRDefault="0076213D" w:rsidP="0076213D">
      <w:pPr>
        <w:numPr>
          <w:ilvl w:val="0"/>
          <w:numId w:val="27"/>
        </w:numPr>
        <w:rPr>
          <w:lang w:val="en-GB"/>
        </w:rPr>
      </w:pPr>
      <w:r w:rsidRPr="0076213D">
        <w:rPr>
          <w:lang w:val="en-GB"/>
        </w:rPr>
        <w:t>Constructs the regional group name and checks if it exists.</w:t>
      </w:r>
    </w:p>
    <w:p w14:paraId="54661080" w14:textId="77777777" w:rsidR="0076213D" w:rsidRPr="0076213D" w:rsidRDefault="0076213D" w:rsidP="0076213D">
      <w:pPr>
        <w:numPr>
          <w:ilvl w:val="0"/>
          <w:numId w:val="27"/>
        </w:numPr>
        <w:rPr>
          <w:lang w:val="en-GB"/>
        </w:rPr>
      </w:pPr>
      <w:r w:rsidRPr="0076213D">
        <w:rPr>
          <w:lang w:val="en-GB"/>
        </w:rPr>
        <w:t>Creates the regional group if it does not exist.</w:t>
      </w:r>
    </w:p>
    <w:p w14:paraId="6A93E753" w14:textId="77777777" w:rsidR="0076213D" w:rsidRPr="0076213D" w:rsidRDefault="0076213D" w:rsidP="0076213D">
      <w:pPr>
        <w:numPr>
          <w:ilvl w:val="0"/>
          <w:numId w:val="27"/>
        </w:numPr>
        <w:rPr>
          <w:lang w:val="en-GB"/>
        </w:rPr>
      </w:pPr>
      <w:r w:rsidRPr="0076213D">
        <w:rPr>
          <w:lang w:val="en-GB"/>
        </w:rPr>
        <w:t xml:space="preserve">Ensures that Prod and </w:t>
      </w:r>
      <w:proofErr w:type="spellStart"/>
      <w:r w:rsidRPr="0076213D">
        <w:rPr>
          <w:lang w:val="en-GB"/>
        </w:rPr>
        <w:t>PreProd</w:t>
      </w:r>
      <w:proofErr w:type="spellEnd"/>
      <w:r w:rsidRPr="0076213D">
        <w:rPr>
          <w:lang w:val="en-GB"/>
        </w:rPr>
        <w:t xml:space="preserve"> subgroups are created under the regional group.</w:t>
      </w:r>
    </w:p>
    <w:p w14:paraId="471E3969" w14:textId="77777777" w:rsidR="0076213D" w:rsidRPr="0076213D" w:rsidRDefault="0076213D" w:rsidP="0076213D">
      <w:pPr>
        <w:rPr>
          <w:lang w:val="en-GB"/>
        </w:rPr>
      </w:pPr>
      <w:r w:rsidRPr="0076213D">
        <w:rPr>
          <w:lang w:val="en-GB"/>
        </w:rPr>
        <w:pict w14:anchorId="6CD088DD">
          <v:rect id="_x0000_i1100" style="width:0;height:1.5pt" o:hralign="center" o:hrstd="t" o:hr="t" fillcolor="#a0a0a0" stroked="f"/>
        </w:pict>
      </w:r>
    </w:p>
    <w:p w14:paraId="6D8D5E50" w14:textId="77777777" w:rsidR="0076213D" w:rsidRPr="0076213D" w:rsidRDefault="0076213D" w:rsidP="0076213D">
      <w:pPr>
        <w:rPr>
          <w:lang w:val="en-GB"/>
        </w:rPr>
      </w:pPr>
      <w:r w:rsidRPr="0076213D">
        <w:rPr>
          <w:b/>
          <w:bCs/>
          <w:lang w:val="en-GB"/>
        </w:rPr>
        <w:t>Usage:</w:t>
      </w:r>
    </w:p>
    <w:p w14:paraId="636815DA" w14:textId="77777777" w:rsidR="0076213D" w:rsidRPr="0076213D" w:rsidRDefault="0076213D" w:rsidP="0076213D">
      <w:pPr>
        <w:rPr>
          <w:lang w:val="en-GB"/>
        </w:rPr>
      </w:pPr>
      <w:r w:rsidRPr="0076213D">
        <w:rPr>
          <w:lang w:val="en-GB"/>
        </w:rPr>
        <w:t>Here are some examples of how to execute the script:</w:t>
      </w:r>
    </w:p>
    <w:p w14:paraId="2B1B3087" w14:textId="77777777" w:rsidR="0076213D" w:rsidRPr="0076213D" w:rsidRDefault="0076213D" w:rsidP="0076213D">
      <w:pPr>
        <w:numPr>
          <w:ilvl w:val="0"/>
          <w:numId w:val="28"/>
        </w:numPr>
        <w:rPr>
          <w:lang w:val="en-GB"/>
        </w:rPr>
      </w:pPr>
      <w:r w:rsidRPr="0076213D">
        <w:rPr>
          <w:b/>
          <w:bCs/>
          <w:lang w:val="en-GB"/>
        </w:rPr>
        <w:t>Create a group in the DEV environment with a default parent group ID:</w:t>
      </w:r>
    </w:p>
    <w:p w14:paraId="4D2166D6" w14:textId="77777777" w:rsidR="0076213D" w:rsidRPr="0076213D" w:rsidRDefault="0076213D" w:rsidP="0076213D">
      <w:pPr>
        <w:rPr>
          <w:lang w:val="en-GB"/>
        </w:rPr>
      </w:pPr>
      <w:r w:rsidRPr="0076213D">
        <w:rPr>
          <w:lang w:val="en-GB"/>
        </w:rPr>
        <w:t>bash</w:t>
      </w:r>
    </w:p>
    <w:p w14:paraId="1572F7A3" w14:textId="77777777" w:rsidR="0076213D" w:rsidRPr="0076213D" w:rsidRDefault="0076213D" w:rsidP="0076213D">
      <w:pPr>
        <w:rPr>
          <w:lang w:val="en-GB"/>
        </w:rPr>
      </w:pPr>
      <w:r w:rsidRPr="0076213D">
        <w:rPr>
          <w:lang w:val="en-GB"/>
        </w:rPr>
        <w:t>Copy code</w:t>
      </w:r>
    </w:p>
    <w:p w14:paraId="7692DE29" w14:textId="77777777" w:rsidR="0076213D" w:rsidRPr="0076213D" w:rsidRDefault="0076213D" w:rsidP="0076213D">
      <w:pPr>
        <w:rPr>
          <w:lang w:val="en-GB"/>
        </w:rPr>
      </w:pPr>
      <w:r w:rsidRPr="0076213D">
        <w:rPr>
          <w:lang w:val="en-GB"/>
        </w:rPr>
        <w:t>python script.py "</w:t>
      </w:r>
      <w:proofErr w:type="spellStart"/>
      <w:r w:rsidRPr="0076213D">
        <w:rPr>
          <w:lang w:val="en-GB"/>
        </w:rPr>
        <w:t>TestGroup</w:t>
      </w:r>
      <w:proofErr w:type="spellEnd"/>
      <w:r w:rsidRPr="0076213D">
        <w:rPr>
          <w:lang w:val="en-GB"/>
        </w:rPr>
        <w:t>" --env=DEV</w:t>
      </w:r>
    </w:p>
    <w:p w14:paraId="7B61C2B4" w14:textId="77777777" w:rsidR="0076213D" w:rsidRPr="0076213D" w:rsidRDefault="0076213D" w:rsidP="0076213D">
      <w:pPr>
        <w:numPr>
          <w:ilvl w:val="0"/>
          <w:numId w:val="28"/>
        </w:numPr>
        <w:rPr>
          <w:lang w:val="en-GB"/>
        </w:rPr>
      </w:pPr>
      <w:r w:rsidRPr="0076213D">
        <w:rPr>
          <w:b/>
          <w:bCs/>
          <w:lang w:val="en-GB"/>
        </w:rPr>
        <w:t>Create a group in the PROD environment with a specific parent group ID:</w:t>
      </w:r>
    </w:p>
    <w:p w14:paraId="70775E50" w14:textId="77777777" w:rsidR="0076213D" w:rsidRPr="0076213D" w:rsidRDefault="0076213D" w:rsidP="0076213D">
      <w:pPr>
        <w:rPr>
          <w:lang w:val="en-GB"/>
        </w:rPr>
      </w:pPr>
      <w:r w:rsidRPr="0076213D">
        <w:rPr>
          <w:lang w:val="en-GB"/>
        </w:rPr>
        <w:t>bash</w:t>
      </w:r>
    </w:p>
    <w:p w14:paraId="2E6A04B2" w14:textId="77777777" w:rsidR="0076213D" w:rsidRPr="0076213D" w:rsidRDefault="0076213D" w:rsidP="0076213D">
      <w:pPr>
        <w:rPr>
          <w:lang w:val="en-GB"/>
        </w:rPr>
      </w:pPr>
      <w:r w:rsidRPr="0076213D">
        <w:rPr>
          <w:lang w:val="en-GB"/>
        </w:rPr>
        <w:lastRenderedPageBreak/>
        <w:t>Copy code</w:t>
      </w:r>
    </w:p>
    <w:p w14:paraId="3442EE37" w14:textId="77777777" w:rsidR="0076213D" w:rsidRPr="0076213D" w:rsidRDefault="0076213D" w:rsidP="0076213D">
      <w:pPr>
        <w:rPr>
          <w:lang w:val="en-GB"/>
        </w:rPr>
      </w:pPr>
      <w:r w:rsidRPr="0076213D">
        <w:rPr>
          <w:lang w:val="en-GB"/>
        </w:rPr>
        <w:t>python script.py "</w:t>
      </w:r>
      <w:proofErr w:type="spellStart"/>
      <w:r w:rsidRPr="0076213D">
        <w:rPr>
          <w:lang w:val="en-GB"/>
        </w:rPr>
        <w:t>ProdGroup</w:t>
      </w:r>
      <w:proofErr w:type="spellEnd"/>
      <w:r w:rsidRPr="0076213D">
        <w:rPr>
          <w:lang w:val="en-GB"/>
        </w:rPr>
        <w:t>" --env=PROD --</w:t>
      </w:r>
      <w:proofErr w:type="spellStart"/>
      <w:r w:rsidRPr="0076213D">
        <w:rPr>
          <w:lang w:val="en-GB"/>
        </w:rPr>
        <w:t>parent_group_id</w:t>
      </w:r>
      <w:proofErr w:type="spellEnd"/>
      <w:r w:rsidRPr="0076213D">
        <w:rPr>
          <w:lang w:val="en-GB"/>
        </w:rPr>
        <w:t>=1234567</w:t>
      </w:r>
    </w:p>
    <w:p w14:paraId="06B98DC0" w14:textId="77777777" w:rsidR="0076213D" w:rsidRPr="0076213D" w:rsidRDefault="0076213D" w:rsidP="0076213D">
      <w:pPr>
        <w:numPr>
          <w:ilvl w:val="0"/>
          <w:numId w:val="28"/>
        </w:numPr>
        <w:rPr>
          <w:lang w:val="en-GB"/>
        </w:rPr>
      </w:pPr>
      <w:r w:rsidRPr="0076213D">
        <w:rPr>
          <w:b/>
          <w:bCs/>
          <w:lang w:val="en-GB"/>
        </w:rPr>
        <w:t>Create a group using a parent group name:</w:t>
      </w:r>
    </w:p>
    <w:p w14:paraId="177FA318" w14:textId="77777777" w:rsidR="0076213D" w:rsidRPr="0076213D" w:rsidRDefault="0076213D" w:rsidP="0076213D">
      <w:pPr>
        <w:rPr>
          <w:lang w:val="en-GB"/>
        </w:rPr>
      </w:pPr>
      <w:r w:rsidRPr="0076213D">
        <w:rPr>
          <w:lang w:val="en-GB"/>
        </w:rPr>
        <w:t>bash</w:t>
      </w:r>
    </w:p>
    <w:p w14:paraId="16A086DE" w14:textId="77777777" w:rsidR="0076213D" w:rsidRPr="0076213D" w:rsidRDefault="0076213D" w:rsidP="0076213D">
      <w:pPr>
        <w:rPr>
          <w:lang w:val="en-GB"/>
        </w:rPr>
      </w:pPr>
      <w:r w:rsidRPr="0076213D">
        <w:rPr>
          <w:lang w:val="en-GB"/>
        </w:rPr>
        <w:t>Copy code</w:t>
      </w:r>
    </w:p>
    <w:p w14:paraId="2762C080" w14:textId="77777777" w:rsidR="0076213D" w:rsidRPr="0076213D" w:rsidRDefault="0076213D" w:rsidP="0076213D">
      <w:pPr>
        <w:rPr>
          <w:lang w:val="en-GB"/>
        </w:rPr>
      </w:pPr>
      <w:r w:rsidRPr="0076213D">
        <w:rPr>
          <w:lang w:val="en-GB"/>
        </w:rPr>
        <w:t>python script.py "</w:t>
      </w:r>
      <w:proofErr w:type="spellStart"/>
      <w:r w:rsidRPr="0076213D">
        <w:rPr>
          <w:lang w:val="en-GB"/>
        </w:rPr>
        <w:t>NamedGroup</w:t>
      </w:r>
      <w:proofErr w:type="spellEnd"/>
      <w:r w:rsidRPr="0076213D">
        <w:rPr>
          <w:lang w:val="en-GB"/>
        </w:rPr>
        <w:t>" --</w:t>
      </w:r>
      <w:proofErr w:type="spellStart"/>
      <w:r w:rsidRPr="0076213D">
        <w:rPr>
          <w:lang w:val="en-GB"/>
        </w:rPr>
        <w:t>parent_group_name</w:t>
      </w:r>
      <w:proofErr w:type="spellEnd"/>
      <w:r w:rsidRPr="0076213D">
        <w:rPr>
          <w:lang w:val="en-GB"/>
        </w:rPr>
        <w:t>="Main Street Corporation"</w:t>
      </w:r>
    </w:p>
    <w:p w14:paraId="127FBDC7" w14:textId="77777777" w:rsidR="0076213D" w:rsidRPr="0076213D" w:rsidRDefault="0076213D" w:rsidP="0076213D">
      <w:pPr>
        <w:numPr>
          <w:ilvl w:val="0"/>
          <w:numId w:val="28"/>
        </w:numPr>
        <w:rPr>
          <w:lang w:val="en-GB"/>
        </w:rPr>
      </w:pPr>
      <w:r w:rsidRPr="0076213D">
        <w:rPr>
          <w:b/>
          <w:bCs/>
          <w:lang w:val="en-GB"/>
        </w:rPr>
        <w:t>Create a group with a custom prefix in the DEV environment:</w:t>
      </w:r>
    </w:p>
    <w:p w14:paraId="49A03583" w14:textId="77777777" w:rsidR="0076213D" w:rsidRPr="0076213D" w:rsidRDefault="0076213D" w:rsidP="0076213D">
      <w:pPr>
        <w:rPr>
          <w:lang w:val="en-GB"/>
        </w:rPr>
      </w:pPr>
      <w:r w:rsidRPr="0076213D">
        <w:rPr>
          <w:lang w:val="en-GB"/>
        </w:rPr>
        <w:t>bash</w:t>
      </w:r>
    </w:p>
    <w:p w14:paraId="2231C19A" w14:textId="77777777" w:rsidR="0076213D" w:rsidRPr="0076213D" w:rsidRDefault="0076213D" w:rsidP="0076213D">
      <w:pPr>
        <w:rPr>
          <w:lang w:val="en-GB"/>
        </w:rPr>
      </w:pPr>
      <w:r w:rsidRPr="0076213D">
        <w:rPr>
          <w:lang w:val="en-GB"/>
        </w:rPr>
        <w:t>Copy code</w:t>
      </w:r>
    </w:p>
    <w:p w14:paraId="69DCF0B5" w14:textId="77777777" w:rsidR="0076213D" w:rsidRPr="0076213D" w:rsidRDefault="0076213D" w:rsidP="0076213D">
      <w:pPr>
        <w:rPr>
          <w:lang w:val="en-GB"/>
        </w:rPr>
      </w:pPr>
      <w:r w:rsidRPr="0076213D">
        <w:rPr>
          <w:lang w:val="en-GB"/>
        </w:rPr>
        <w:t>python script.py "</w:t>
      </w:r>
      <w:proofErr w:type="spellStart"/>
      <w:r w:rsidRPr="0076213D">
        <w:rPr>
          <w:lang w:val="en-GB"/>
        </w:rPr>
        <w:t>CustomSegment</w:t>
      </w:r>
      <w:proofErr w:type="spellEnd"/>
      <w:r w:rsidRPr="0076213D">
        <w:rPr>
          <w:lang w:val="en-GB"/>
        </w:rPr>
        <w:t>" --</w:t>
      </w:r>
      <w:proofErr w:type="spellStart"/>
      <w:r w:rsidRPr="0076213D">
        <w:rPr>
          <w:lang w:val="en-GB"/>
        </w:rPr>
        <w:t>group_prefix</w:t>
      </w:r>
      <w:proofErr w:type="spellEnd"/>
      <w:r w:rsidRPr="0076213D">
        <w:rPr>
          <w:lang w:val="en-GB"/>
        </w:rPr>
        <w:t>="ABCD-DDoS-KSD" --env=DEV</w:t>
      </w:r>
    </w:p>
    <w:p w14:paraId="5C0B3FB2" w14:textId="77777777" w:rsidR="0076213D" w:rsidRPr="0076213D" w:rsidRDefault="0076213D" w:rsidP="0076213D">
      <w:pPr>
        <w:numPr>
          <w:ilvl w:val="0"/>
          <w:numId w:val="28"/>
        </w:numPr>
        <w:rPr>
          <w:lang w:val="en-GB"/>
        </w:rPr>
      </w:pPr>
      <w:r w:rsidRPr="0076213D">
        <w:rPr>
          <w:b/>
          <w:bCs/>
          <w:lang w:val="en-GB"/>
        </w:rPr>
        <w:t>Create a group and specify regions for subgroups:</w:t>
      </w:r>
    </w:p>
    <w:p w14:paraId="369777BE" w14:textId="77777777" w:rsidR="0076213D" w:rsidRPr="0076213D" w:rsidRDefault="0076213D" w:rsidP="0076213D">
      <w:pPr>
        <w:rPr>
          <w:lang w:val="en-GB"/>
        </w:rPr>
      </w:pPr>
      <w:r w:rsidRPr="0076213D">
        <w:rPr>
          <w:lang w:val="en-GB"/>
        </w:rPr>
        <w:t>bash</w:t>
      </w:r>
    </w:p>
    <w:p w14:paraId="6BD972F6" w14:textId="77777777" w:rsidR="0076213D" w:rsidRPr="0076213D" w:rsidRDefault="0076213D" w:rsidP="0076213D">
      <w:pPr>
        <w:rPr>
          <w:lang w:val="en-GB"/>
        </w:rPr>
      </w:pPr>
      <w:r w:rsidRPr="0076213D">
        <w:rPr>
          <w:lang w:val="en-GB"/>
        </w:rPr>
        <w:t>Copy code</w:t>
      </w:r>
    </w:p>
    <w:p w14:paraId="101C3763" w14:textId="77777777" w:rsidR="0076213D" w:rsidRPr="0076213D" w:rsidRDefault="0076213D" w:rsidP="0076213D">
      <w:pPr>
        <w:rPr>
          <w:lang w:val="en-GB"/>
        </w:rPr>
      </w:pPr>
      <w:r w:rsidRPr="0076213D">
        <w:rPr>
          <w:lang w:val="en-GB"/>
        </w:rPr>
        <w:t>python script.py "</w:t>
      </w:r>
      <w:proofErr w:type="spellStart"/>
      <w:r w:rsidRPr="0076213D">
        <w:rPr>
          <w:lang w:val="en-GB"/>
        </w:rPr>
        <w:t>RegionalGroup</w:t>
      </w:r>
      <w:proofErr w:type="spellEnd"/>
      <w:r w:rsidRPr="0076213D">
        <w:rPr>
          <w:lang w:val="en-GB"/>
        </w:rPr>
        <w:t>" --regions="APAC,EMEA" --env=DEV</w:t>
      </w:r>
    </w:p>
    <w:p w14:paraId="258599B9" w14:textId="77777777" w:rsidR="0076213D" w:rsidRPr="0076213D" w:rsidRDefault="0076213D" w:rsidP="0076213D">
      <w:pPr>
        <w:numPr>
          <w:ilvl w:val="0"/>
          <w:numId w:val="28"/>
        </w:numPr>
        <w:rPr>
          <w:lang w:val="en-GB"/>
        </w:rPr>
      </w:pPr>
      <w:r w:rsidRPr="0076213D">
        <w:rPr>
          <w:b/>
          <w:bCs/>
          <w:lang w:val="en-GB"/>
        </w:rPr>
        <w:t>Specify a custom .</w:t>
      </w:r>
      <w:proofErr w:type="spellStart"/>
      <w:r w:rsidRPr="0076213D">
        <w:rPr>
          <w:b/>
          <w:bCs/>
          <w:lang w:val="en-GB"/>
        </w:rPr>
        <w:t>edgerc</w:t>
      </w:r>
      <w:proofErr w:type="spellEnd"/>
      <w:r w:rsidRPr="0076213D">
        <w:rPr>
          <w:b/>
          <w:bCs/>
          <w:lang w:val="en-GB"/>
        </w:rPr>
        <w:t xml:space="preserve"> file and section name:</w:t>
      </w:r>
    </w:p>
    <w:p w14:paraId="11670FFF" w14:textId="77777777" w:rsidR="0076213D" w:rsidRPr="0076213D" w:rsidRDefault="0076213D" w:rsidP="0076213D">
      <w:pPr>
        <w:rPr>
          <w:lang w:val="en-GB"/>
        </w:rPr>
      </w:pPr>
      <w:r w:rsidRPr="0076213D">
        <w:rPr>
          <w:lang w:val="en-GB"/>
        </w:rPr>
        <w:t>bash</w:t>
      </w:r>
    </w:p>
    <w:p w14:paraId="39DD6F8C" w14:textId="77777777" w:rsidR="0076213D" w:rsidRPr="0076213D" w:rsidRDefault="0076213D" w:rsidP="0076213D">
      <w:pPr>
        <w:rPr>
          <w:lang w:val="en-GB"/>
        </w:rPr>
      </w:pPr>
      <w:r w:rsidRPr="0076213D">
        <w:rPr>
          <w:lang w:val="en-GB"/>
        </w:rPr>
        <w:t>Copy code</w:t>
      </w:r>
    </w:p>
    <w:p w14:paraId="7F0D1364" w14:textId="77777777" w:rsidR="0076213D" w:rsidRPr="0076213D" w:rsidRDefault="0076213D" w:rsidP="0076213D">
      <w:pPr>
        <w:rPr>
          <w:lang w:val="en-GB"/>
        </w:rPr>
      </w:pPr>
      <w:r w:rsidRPr="0076213D">
        <w:rPr>
          <w:lang w:val="en-GB"/>
        </w:rPr>
        <w:t>python script.py "</w:t>
      </w:r>
      <w:proofErr w:type="spellStart"/>
      <w:r w:rsidRPr="0076213D">
        <w:rPr>
          <w:lang w:val="en-GB"/>
        </w:rPr>
        <w:t>CustomEdgercGroup</w:t>
      </w:r>
      <w:proofErr w:type="spellEnd"/>
      <w:r w:rsidRPr="0076213D">
        <w:rPr>
          <w:lang w:val="en-GB"/>
        </w:rPr>
        <w:t>" --</w:t>
      </w:r>
      <w:proofErr w:type="spellStart"/>
      <w:r w:rsidRPr="0076213D">
        <w:rPr>
          <w:lang w:val="en-GB"/>
        </w:rPr>
        <w:t>parent_group_id</w:t>
      </w:r>
      <w:proofErr w:type="spellEnd"/>
      <w:r w:rsidRPr="0076213D">
        <w:rPr>
          <w:lang w:val="en-GB"/>
        </w:rPr>
        <w:t>=199633 --</w:t>
      </w:r>
      <w:proofErr w:type="spellStart"/>
      <w:r w:rsidRPr="0076213D">
        <w:rPr>
          <w:lang w:val="en-GB"/>
        </w:rPr>
        <w:t>edgerc_file</w:t>
      </w:r>
      <w:proofErr w:type="spellEnd"/>
      <w:r w:rsidRPr="0076213D">
        <w:rPr>
          <w:lang w:val="en-GB"/>
        </w:rPr>
        <w:t>="/path/to/.</w:t>
      </w:r>
      <w:proofErr w:type="spellStart"/>
      <w:r w:rsidRPr="0076213D">
        <w:rPr>
          <w:lang w:val="en-GB"/>
        </w:rPr>
        <w:t>edgerc</w:t>
      </w:r>
      <w:proofErr w:type="spellEnd"/>
      <w:r w:rsidRPr="0076213D">
        <w:rPr>
          <w:lang w:val="en-GB"/>
        </w:rPr>
        <w:t>" --</w:t>
      </w:r>
      <w:proofErr w:type="spellStart"/>
      <w:r w:rsidRPr="0076213D">
        <w:rPr>
          <w:lang w:val="en-GB"/>
        </w:rPr>
        <w:t>section_name</w:t>
      </w:r>
      <w:proofErr w:type="spellEnd"/>
      <w:r w:rsidRPr="0076213D">
        <w:rPr>
          <w:lang w:val="en-GB"/>
        </w:rPr>
        <w:t>="</w:t>
      </w:r>
      <w:proofErr w:type="spellStart"/>
      <w:r w:rsidRPr="0076213D">
        <w:rPr>
          <w:lang w:val="en-GB"/>
        </w:rPr>
        <w:t>custom_section</w:t>
      </w:r>
      <w:proofErr w:type="spellEnd"/>
      <w:r w:rsidRPr="0076213D">
        <w:rPr>
          <w:lang w:val="en-GB"/>
        </w:rPr>
        <w:t>"</w:t>
      </w:r>
    </w:p>
    <w:p w14:paraId="33ADD2BF" w14:textId="77777777" w:rsidR="0076213D" w:rsidRPr="0076213D" w:rsidRDefault="0076213D" w:rsidP="0076213D">
      <w:pPr>
        <w:rPr>
          <w:lang w:val="en-GB"/>
        </w:rPr>
      </w:pPr>
      <w:r w:rsidRPr="0076213D">
        <w:rPr>
          <w:lang w:val="en-GB"/>
        </w:rPr>
        <w:pict w14:anchorId="171F7FE6">
          <v:rect id="_x0000_i1101" style="width:0;height:1.5pt" o:hralign="center" o:hrstd="t" o:hr="t" fillcolor="#a0a0a0" stroked="f"/>
        </w:pict>
      </w:r>
    </w:p>
    <w:p w14:paraId="2E7AC720" w14:textId="77777777" w:rsidR="0076213D" w:rsidRPr="0076213D" w:rsidRDefault="0076213D" w:rsidP="0076213D">
      <w:pPr>
        <w:rPr>
          <w:lang w:val="en-GB"/>
        </w:rPr>
      </w:pPr>
      <w:r w:rsidRPr="0076213D">
        <w:rPr>
          <w:b/>
          <w:bCs/>
          <w:lang w:val="en-GB"/>
        </w:rPr>
        <w:t>Summary:</w:t>
      </w:r>
    </w:p>
    <w:p w14:paraId="3735D305" w14:textId="77777777" w:rsidR="0076213D" w:rsidRPr="0076213D" w:rsidRDefault="0076213D" w:rsidP="0076213D">
      <w:pPr>
        <w:rPr>
          <w:lang w:val="en-GB"/>
        </w:rPr>
      </w:pPr>
      <w:r w:rsidRPr="0076213D">
        <w:rPr>
          <w:lang w:val="en-GB"/>
        </w:rPr>
        <w:t>This document provides a detailed explanation of the Akamai Access Group Management Script. The script is designed to automate the creation and management of access groups within the Akamai platform, ensuring that necessary groups and subgroups are created under specified parent groups. It is environment-aware, functioning differently based on whether it is running in a development or production environment.</w:t>
      </w:r>
    </w:p>
    <w:p w14:paraId="26ED29BB" w14:textId="77777777" w:rsidR="0076213D" w:rsidRPr="0076213D" w:rsidRDefault="0076213D" w:rsidP="0076213D">
      <w:pPr>
        <w:rPr>
          <w:lang w:val="en-GB"/>
        </w:rPr>
      </w:pPr>
      <w:r w:rsidRPr="0076213D">
        <w:rPr>
          <w:lang w:val="en-GB"/>
        </w:rPr>
        <w:t xml:space="preserve">The main function orchestrates the script's flow, setting up the necessary session and checking for the existence of groups. If a group does not exist, the script creates it, along with regional subgroups (APAC, EMEA, AMER) and their respective Prod and </w:t>
      </w:r>
      <w:proofErr w:type="spellStart"/>
      <w:r w:rsidRPr="0076213D">
        <w:rPr>
          <w:lang w:val="en-GB"/>
        </w:rPr>
        <w:t>PreProd</w:t>
      </w:r>
      <w:proofErr w:type="spellEnd"/>
      <w:r w:rsidRPr="0076213D">
        <w:rPr>
          <w:lang w:val="en-GB"/>
        </w:rPr>
        <w:t xml:space="preserve"> </w:t>
      </w:r>
      <w:r w:rsidRPr="0076213D">
        <w:rPr>
          <w:lang w:val="en-GB"/>
        </w:rPr>
        <w:lastRenderedPageBreak/>
        <w:t>subgroups. The script is highly flexible, allowing for group creation based on either a parent group name or ID.</w:t>
      </w:r>
    </w:p>
    <w:p w14:paraId="7366A646" w14:textId="77777777" w:rsidR="0076213D" w:rsidRPr="0076213D" w:rsidRDefault="0076213D" w:rsidP="0076213D">
      <w:pPr>
        <w:rPr>
          <w:lang w:val="en-GB"/>
        </w:rPr>
      </w:pPr>
      <w:r w:rsidRPr="0076213D">
        <w:rPr>
          <w:lang w:val="en-GB"/>
        </w:rPr>
        <w:t>This document is structured to follow the logical flow of the script, starting with the main function and proceeding through the various functions that handle session setup, group existence checks, group creation, and subgroup management. Each function is explained in detail, with descriptions of its parameters, return values, and key steps.</w:t>
      </w:r>
    </w:p>
    <w:p w14:paraId="6EB1BD79" w14:textId="77777777" w:rsidR="0076213D" w:rsidRDefault="0076213D"/>
    <w:sectPr w:rsidR="007621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E3747"/>
    <w:multiLevelType w:val="multilevel"/>
    <w:tmpl w:val="BD46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31A9E"/>
    <w:multiLevelType w:val="multilevel"/>
    <w:tmpl w:val="D0E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86209"/>
    <w:multiLevelType w:val="multilevel"/>
    <w:tmpl w:val="9488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E6E6C"/>
    <w:multiLevelType w:val="multilevel"/>
    <w:tmpl w:val="CDA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31ADA"/>
    <w:multiLevelType w:val="multilevel"/>
    <w:tmpl w:val="BC2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9312C"/>
    <w:multiLevelType w:val="multilevel"/>
    <w:tmpl w:val="675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871C0"/>
    <w:multiLevelType w:val="multilevel"/>
    <w:tmpl w:val="3E7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57A83"/>
    <w:multiLevelType w:val="multilevel"/>
    <w:tmpl w:val="941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66379"/>
    <w:multiLevelType w:val="multilevel"/>
    <w:tmpl w:val="A68E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73721"/>
    <w:multiLevelType w:val="multilevel"/>
    <w:tmpl w:val="48E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57B88"/>
    <w:multiLevelType w:val="multilevel"/>
    <w:tmpl w:val="AB94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7134E"/>
    <w:multiLevelType w:val="multilevel"/>
    <w:tmpl w:val="82CA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7174A"/>
    <w:multiLevelType w:val="multilevel"/>
    <w:tmpl w:val="386E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C57981"/>
    <w:multiLevelType w:val="multilevel"/>
    <w:tmpl w:val="48CA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41590"/>
    <w:multiLevelType w:val="multilevel"/>
    <w:tmpl w:val="C2CA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149C3"/>
    <w:multiLevelType w:val="multilevel"/>
    <w:tmpl w:val="F78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E058A"/>
    <w:multiLevelType w:val="multilevel"/>
    <w:tmpl w:val="79AC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92834"/>
    <w:multiLevelType w:val="multilevel"/>
    <w:tmpl w:val="3EE0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9181A"/>
    <w:multiLevelType w:val="multilevel"/>
    <w:tmpl w:val="CAD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87452">
    <w:abstractNumId w:val="8"/>
  </w:num>
  <w:num w:numId="2" w16cid:durableId="1677415798">
    <w:abstractNumId w:val="6"/>
  </w:num>
  <w:num w:numId="3" w16cid:durableId="350373765">
    <w:abstractNumId w:val="5"/>
  </w:num>
  <w:num w:numId="4" w16cid:durableId="1487282183">
    <w:abstractNumId w:val="4"/>
  </w:num>
  <w:num w:numId="5" w16cid:durableId="1104685831">
    <w:abstractNumId w:val="7"/>
  </w:num>
  <w:num w:numId="6" w16cid:durableId="920286897">
    <w:abstractNumId w:val="3"/>
  </w:num>
  <w:num w:numId="7" w16cid:durableId="984972973">
    <w:abstractNumId w:val="2"/>
  </w:num>
  <w:num w:numId="8" w16cid:durableId="432360670">
    <w:abstractNumId w:val="1"/>
  </w:num>
  <w:num w:numId="9" w16cid:durableId="1193374404">
    <w:abstractNumId w:val="0"/>
  </w:num>
  <w:num w:numId="10" w16cid:durableId="1079519393">
    <w:abstractNumId w:val="14"/>
  </w:num>
  <w:num w:numId="11" w16cid:durableId="1631978268">
    <w:abstractNumId w:val="25"/>
  </w:num>
  <w:num w:numId="12" w16cid:durableId="589047882">
    <w:abstractNumId w:val="11"/>
  </w:num>
  <w:num w:numId="13" w16cid:durableId="1724717597">
    <w:abstractNumId w:val="26"/>
  </w:num>
  <w:num w:numId="14" w16cid:durableId="249318683">
    <w:abstractNumId w:val="10"/>
  </w:num>
  <w:num w:numId="15" w16cid:durableId="782119129">
    <w:abstractNumId w:val="22"/>
  </w:num>
  <w:num w:numId="16" w16cid:durableId="1550873809">
    <w:abstractNumId w:val="16"/>
  </w:num>
  <w:num w:numId="17" w16cid:durableId="1639916832">
    <w:abstractNumId w:val="18"/>
  </w:num>
  <w:num w:numId="18" w16cid:durableId="1359626904">
    <w:abstractNumId w:val="23"/>
  </w:num>
  <w:num w:numId="19" w16cid:durableId="746999673">
    <w:abstractNumId w:val="9"/>
  </w:num>
  <w:num w:numId="20" w16cid:durableId="1928339305">
    <w:abstractNumId w:val="15"/>
  </w:num>
  <w:num w:numId="21" w16cid:durableId="760416968">
    <w:abstractNumId w:val="13"/>
  </w:num>
  <w:num w:numId="22" w16cid:durableId="1278176343">
    <w:abstractNumId w:val="20"/>
  </w:num>
  <w:num w:numId="23" w16cid:durableId="1287469339">
    <w:abstractNumId w:val="12"/>
  </w:num>
  <w:num w:numId="24" w16cid:durableId="1605335880">
    <w:abstractNumId w:val="27"/>
  </w:num>
  <w:num w:numId="25" w16cid:durableId="1410301342">
    <w:abstractNumId w:val="19"/>
  </w:num>
  <w:num w:numId="26" w16cid:durableId="723985972">
    <w:abstractNumId w:val="17"/>
  </w:num>
  <w:num w:numId="27" w16cid:durableId="1063406354">
    <w:abstractNumId w:val="24"/>
  </w:num>
  <w:num w:numId="28" w16cid:durableId="10788615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8B8"/>
    <w:rsid w:val="0006063C"/>
    <w:rsid w:val="0015074B"/>
    <w:rsid w:val="0029639D"/>
    <w:rsid w:val="00326F90"/>
    <w:rsid w:val="0076213D"/>
    <w:rsid w:val="00AA1D8D"/>
    <w:rsid w:val="00B47730"/>
    <w:rsid w:val="00BB6D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2A2BC"/>
  <w14:defaultImageDpi w14:val="300"/>
  <w15:docId w15:val="{E615B731-A3E3-4ECE-AE5A-9ECE3FE8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5252">
      <w:bodyDiv w:val="1"/>
      <w:marLeft w:val="0"/>
      <w:marRight w:val="0"/>
      <w:marTop w:val="0"/>
      <w:marBottom w:val="0"/>
      <w:divBdr>
        <w:top w:val="none" w:sz="0" w:space="0" w:color="auto"/>
        <w:left w:val="none" w:sz="0" w:space="0" w:color="auto"/>
        <w:bottom w:val="none" w:sz="0" w:space="0" w:color="auto"/>
        <w:right w:val="none" w:sz="0" w:space="0" w:color="auto"/>
      </w:divBdr>
      <w:divsChild>
        <w:div w:id="819880237">
          <w:marLeft w:val="0"/>
          <w:marRight w:val="0"/>
          <w:marTop w:val="0"/>
          <w:marBottom w:val="0"/>
          <w:divBdr>
            <w:top w:val="none" w:sz="0" w:space="0" w:color="auto"/>
            <w:left w:val="none" w:sz="0" w:space="0" w:color="auto"/>
            <w:bottom w:val="none" w:sz="0" w:space="0" w:color="auto"/>
            <w:right w:val="none" w:sz="0" w:space="0" w:color="auto"/>
          </w:divBdr>
          <w:divsChild>
            <w:div w:id="1157647492">
              <w:marLeft w:val="0"/>
              <w:marRight w:val="0"/>
              <w:marTop w:val="0"/>
              <w:marBottom w:val="0"/>
              <w:divBdr>
                <w:top w:val="none" w:sz="0" w:space="0" w:color="auto"/>
                <w:left w:val="none" w:sz="0" w:space="0" w:color="auto"/>
                <w:bottom w:val="none" w:sz="0" w:space="0" w:color="auto"/>
                <w:right w:val="none" w:sz="0" w:space="0" w:color="auto"/>
              </w:divBdr>
            </w:div>
            <w:div w:id="803083864">
              <w:marLeft w:val="0"/>
              <w:marRight w:val="0"/>
              <w:marTop w:val="0"/>
              <w:marBottom w:val="0"/>
              <w:divBdr>
                <w:top w:val="none" w:sz="0" w:space="0" w:color="auto"/>
                <w:left w:val="none" w:sz="0" w:space="0" w:color="auto"/>
                <w:bottom w:val="none" w:sz="0" w:space="0" w:color="auto"/>
                <w:right w:val="none" w:sz="0" w:space="0" w:color="auto"/>
              </w:divBdr>
              <w:divsChild>
                <w:div w:id="1223177257">
                  <w:marLeft w:val="0"/>
                  <w:marRight w:val="0"/>
                  <w:marTop w:val="0"/>
                  <w:marBottom w:val="0"/>
                  <w:divBdr>
                    <w:top w:val="none" w:sz="0" w:space="0" w:color="auto"/>
                    <w:left w:val="none" w:sz="0" w:space="0" w:color="auto"/>
                    <w:bottom w:val="none" w:sz="0" w:space="0" w:color="auto"/>
                    <w:right w:val="none" w:sz="0" w:space="0" w:color="auto"/>
                  </w:divBdr>
                  <w:divsChild>
                    <w:div w:id="20902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615">
              <w:marLeft w:val="0"/>
              <w:marRight w:val="0"/>
              <w:marTop w:val="0"/>
              <w:marBottom w:val="0"/>
              <w:divBdr>
                <w:top w:val="none" w:sz="0" w:space="0" w:color="auto"/>
                <w:left w:val="none" w:sz="0" w:space="0" w:color="auto"/>
                <w:bottom w:val="none" w:sz="0" w:space="0" w:color="auto"/>
                <w:right w:val="none" w:sz="0" w:space="0" w:color="auto"/>
              </w:divBdr>
            </w:div>
          </w:divsChild>
        </w:div>
        <w:div w:id="1271426330">
          <w:marLeft w:val="0"/>
          <w:marRight w:val="0"/>
          <w:marTop w:val="0"/>
          <w:marBottom w:val="0"/>
          <w:divBdr>
            <w:top w:val="none" w:sz="0" w:space="0" w:color="auto"/>
            <w:left w:val="none" w:sz="0" w:space="0" w:color="auto"/>
            <w:bottom w:val="none" w:sz="0" w:space="0" w:color="auto"/>
            <w:right w:val="none" w:sz="0" w:space="0" w:color="auto"/>
          </w:divBdr>
          <w:divsChild>
            <w:div w:id="1857183956">
              <w:marLeft w:val="0"/>
              <w:marRight w:val="0"/>
              <w:marTop w:val="0"/>
              <w:marBottom w:val="0"/>
              <w:divBdr>
                <w:top w:val="none" w:sz="0" w:space="0" w:color="auto"/>
                <w:left w:val="none" w:sz="0" w:space="0" w:color="auto"/>
                <w:bottom w:val="none" w:sz="0" w:space="0" w:color="auto"/>
                <w:right w:val="none" w:sz="0" w:space="0" w:color="auto"/>
              </w:divBdr>
            </w:div>
            <w:div w:id="607540875">
              <w:marLeft w:val="0"/>
              <w:marRight w:val="0"/>
              <w:marTop w:val="0"/>
              <w:marBottom w:val="0"/>
              <w:divBdr>
                <w:top w:val="none" w:sz="0" w:space="0" w:color="auto"/>
                <w:left w:val="none" w:sz="0" w:space="0" w:color="auto"/>
                <w:bottom w:val="none" w:sz="0" w:space="0" w:color="auto"/>
                <w:right w:val="none" w:sz="0" w:space="0" w:color="auto"/>
              </w:divBdr>
              <w:divsChild>
                <w:div w:id="1629117144">
                  <w:marLeft w:val="0"/>
                  <w:marRight w:val="0"/>
                  <w:marTop w:val="0"/>
                  <w:marBottom w:val="0"/>
                  <w:divBdr>
                    <w:top w:val="none" w:sz="0" w:space="0" w:color="auto"/>
                    <w:left w:val="none" w:sz="0" w:space="0" w:color="auto"/>
                    <w:bottom w:val="none" w:sz="0" w:space="0" w:color="auto"/>
                    <w:right w:val="none" w:sz="0" w:space="0" w:color="auto"/>
                  </w:divBdr>
                  <w:divsChild>
                    <w:div w:id="10038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459">
              <w:marLeft w:val="0"/>
              <w:marRight w:val="0"/>
              <w:marTop w:val="0"/>
              <w:marBottom w:val="0"/>
              <w:divBdr>
                <w:top w:val="none" w:sz="0" w:space="0" w:color="auto"/>
                <w:left w:val="none" w:sz="0" w:space="0" w:color="auto"/>
                <w:bottom w:val="none" w:sz="0" w:space="0" w:color="auto"/>
                <w:right w:val="none" w:sz="0" w:space="0" w:color="auto"/>
              </w:divBdr>
            </w:div>
          </w:divsChild>
        </w:div>
        <w:div w:id="765925173">
          <w:marLeft w:val="0"/>
          <w:marRight w:val="0"/>
          <w:marTop w:val="0"/>
          <w:marBottom w:val="0"/>
          <w:divBdr>
            <w:top w:val="none" w:sz="0" w:space="0" w:color="auto"/>
            <w:left w:val="none" w:sz="0" w:space="0" w:color="auto"/>
            <w:bottom w:val="none" w:sz="0" w:space="0" w:color="auto"/>
            <w:right w:val="none" w:sz="0" w:space="0" w:color="auto"/>
          </w:divBdr>
          <w:divsChild>
            <w:div w:id="1198201377">
              <w:marLeft w:val="0"/>
              <w:marRight w:val="0"/>
              <w:marTop w:val="0"/>
              <w:marBottom w:val="0"/>
              <w:divBdr>
                <w:top w:val="none" w:sz="0" w:space="0" w:color="auto"/>
                <w:left w:val="none" w:sz="0" w:space="0" w:color="auto"/>
                <w:bottom w:val="none" w:sz="0" w:space="0" w:color="auto"/>
                <w:right w:val="none" w:sz="0" w:space="0" w:color="auto"/>
              </w:divBdr>
            </w:div>
            <w:div w:id="1862669326">
              <w:marLeft w:val="0"/>
              <w:marRight w:val="0"/>
              <w:marTop w:val="0"/>
              <w:marBottom w:val="0"/>
              <w:divBdr>
                <w:top w:val="none" w:sz="0" w:space="0" w:color="auto"/>
                <w:left w:val="none" w:sz="0" w:space="0" w:color="auto"/>
                <w:bottom w:val="none" w:sz="0" w:space="0" w:color="auto"/>
                <w:right w:val="none" w:sz="0" w:space="0" w:color="auto"/>
              </w:divBdr>
              <w:divsChild>
                <w:div w:id="1055855957">
                  <w:marLeft w:val="0"/>
                  <w:marRight w:val="0"/>
                  <w:marTop w:val="0"/>
                  <w:marBottom w:val="0"/>
                  <w:divBdr>
                    <w:top w:val="none" w:sz="0" w:space="0" w:color="auto"/>
                    <w:left w:val="none" w:sz="0" w:space="0" w:color="auto"/>
                    <w:bottom w:val="none" w:sz="0" w:space="0" w:color="auto"/>
                    <w:right w:val="none" w:sz="0" w:space="0" w:color="auto"/>
                  </w:divBdr>
                  <w:divsChild>
                    <w:div w:id="20601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484">
              <w:marLeft w:val="0"/>
              <w:marRight w:val="0"/>
              <w:marTop w:val="0"/>
              <w:marBottom w:val="0"/>
              <w:divBdr>
                <w:top w:val="none" w:sz="0" w:space="0" w:color="auto"/>
                <w:left w:val="none" w:sz="0" w:space="0" w:color="auto"/>
                <w:bottom w:val="none" w:sz="0" w:space="0" w:color="auto"/>
                <w:right w:val="none" w:sz="0" w:space="0" w:color="auto"/>
              </w:divBdr>
            </w:div>
          </w:divsChild>
        </w:div>
        <w:div w:id="1410035709">
          <w:marLeft w:val="0"/>
          <w:marRight w:val="0"/>
          <w:marTop w:val="0"/>
          <w:marBottom w:val="0"/>
          <w:divBdr>
            <w:top w:val="none" w:sz="0" w:space="0" w:color="auto"/>
            <w:left w:val="none" w:sz="0" w:space="0" w:color="auto"/>
            <w:bottom w:val="none" w:sz="0" w:space="0" w:color="auto"/>
            <w:right w:val="none" w:sz="0" w:space="0" w:color="auto"/>
          </w:divBdr>
          <w:divsChild>
            <w:div w:id="80952003">
              <w:marLeft w:val="0"/>
              <w:marRight w:val="0"/>
              <w:marTop w:val="0"/>
              <w:marBottom w:val="0"/>
              <w:divBdr>
                <w:top w:val="none" w:sz="0" w:space="0" w:color="auto"/>
                <w:left w:val="none" w:sz="0" w:space="0" w:color="auto"/>
                <w:bottom w:val="none" w:sz="0" w:space="0" w:color="auto"/>
                <w:right w:val="none" w:sz="0" w:space="0" w:color="auto"/>
              </w:divBdr>
            </w:div>
            <w:div w:id="419064955">
              <w:marLeft w:val="0"/>
              <w:marRight w:val="0"/>
              <w:marTop w:val="0"/>
              <w:marBottom w:val="0"/>
              <w:divBdr>
                <w:top w:val="none" w:sz="0" w:space="0" w:color="auto"/>
                <w:left w:val="none" w:sz="0" w:space="0" w:color="auto"/>
                <w:bottom w:val="none" w:sz="0" w:space="0" w:color="auto"/>
                <w:right w:val="none" w:sz="0" w:space="0" w:color="auto"/>
              </w:divBdr>
              <w:divsChild>
                <w:div w:id="563295066">
                  <w:marLeft w:val="0"/>
                  <w:marRight w:val="0"/>
                  <w:marTop w:val="0"/>
                  <w:marBottom w:val="0"/>
                  <w:divBdr>
                    <w:top w:val="none" w:sz="0" w:space="0" w:color="auto"/>
                    <w:left w:val="none" w:sz="0" w:space="0" w:color="auto"/>
                    <w:bottom w:val="none" w:sz="0" w:space="0" w:color="auto"/>
                    <w:right w:val="none" w:sz="0" w:space="0" w:color="auto"/>
                  </w:divBdr>
                  <w:divsChild>
                    <w:div w:id="14497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5922">
              <w:marLeft w:val="0"/>
              <w:marRight w:val="0"/>
              <w:marTop w:val="0"/>
              <w:marBottom w:val="0"/>
              <w:divBdr>
                <w:top w:val="none" w:sz="0" w:space="0" w:color="auto"/>
                <w:left w:val="none" w:sz="0" w:space="0" w:color="auto"/>
                <w:bottom w:val="none" w:sz="0" w:space="0" w:color="auto"/>
                <w:right w:val="none" w:sz="0" w:space="0" w:color="auto"/>
              </w:divBdr>
            </w:div>
          </w:divsChild>
        </w:div>
        <w:div w:id="2097092730">
          <w:marLeft w:val="0"/>
          <w:marRight w:val="0"/>
          <w:marTop w:val="0"/>
          <w:marBottom w:val="0"/>
          <w:divBdr>
            <w:top w:val="none" w:sz="0" w:space="0" w:color="auto"/>
            <w:left w:val="none" w:sz="0" w:space="0" w:color="auto"/>
            <w:bottom w:val="none" w:sz="0" w:space="0" w:color="auto"/>
            <w:right w:val="none" w:sz="0" w:space="0" w:color="auto"/>
          </w:divBdr>
          <w:divsChild>
            <w:div w:id="912473679">
              <w:marLeft w:val="0"/>
              <w:marRight w:val="0"/>
              <w:marTop w:val="0"/>
              <w:marBottom w:val="0"/>
              <w:divBdr>
                <w:top w:val="none" w:sz="0" w:space="0" w:color="auto"/>
                <w:left w:val="none" w:sz="0" w:space="0" w:color="auto"/>
                <w:bottom w:val="none" w:sz="0" w:space="0" w:color="auto"/>
                <w:right w:val="none" w:sz="0" w:space="0" w:color="auto"/>
              </w:divBdr>
            </w:div>
            <w:div w:id="2136678934">
              <w:marLeft w:val="0"/>
              <w:marRight w:val="0"/>
              <w:marTop w:val="0"/>
              <w:marBottom w:val="0"/>
              <w:divBdr>
                <w:top w:val="none" w:sz="0" w:space="0" w:color="auto"/>
                <w:left w:val="none" w:sz="0" w:space="0" w:color="auto"/>
                <w:bottom w:val="none" w:sz="0" w:space="0" w:color="auto"/>
                <w:right w:val="none" w:sz="0" w:space="0" w:color="auto"/>
              </w:divBdr>
              <w:divsChild>
                <w:div w:id="2094810670">
                  <w:marLeft w:val="0"/>
                  <w:marRight w:val="0"/>
                  <w:marTop w:val="0"/>
                  <w:marBottom w:val="0"/>
                  <w:divBdr>
                    <w:top w:val="none" w:sz="0" w:space="0" w:color="auto"/>
                    <w:left w:val="none" w:sz="0" w:space="0" w:color="auto"/>
                    <w:bottom w:val="none" w:sz="0" w:space="0" w:color="auto"/>
                    <w:right w:val="none" w:sz="0" w:space="0" w:color="auto"/>
                  </w:divBdr>
                  <w:divsChild>
                    <w:div w:id="76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120">
              <w:marLeft w:val="0"/>
              <w:marRight w:val="0"/>
              <w:marTop w:val="0"/>
              <w:marBottom w:val="0"/>
              <w:divBdr>
                <w:top w:val="none" w:sz="0" w:space="0" w:color="auto"/>
                <w:left w:val="none" w:sz="0" w:space="0" w:color="auto"/>
                <w:bottom w:val="none" w:sz="0" w:space="0" w:color="auto"/>
                <w:right w:val="none" w:sz="0" w:space="0" w:color="auto"/>
              </w:divBdr>
            </w:div>
          </w:divsChild>
        </w:div>
        <w:div w:id="1403985848">
          <w:marLeft w:val="0"/>
          <w:marRight w:val="0"/>
          <w:marTop w:val="0"/>
          <w:marBottom w:val="0"/>
          <w:divBdr>
            <w:top w:val="none" w:sz="0" w:space="0" w:color="auto"/>
            <w:left w:val="none" w:sz="0" w:space="0" w:color="auto"/>
            <w:bottom w:val="none" w:sz="0" w:space="0" w:color="auto"/>
            <w:right w:val="none" w:sz="0" w:space="0" w:color="auto"/>
          </w:divBdr>
          <w:divsChild>
            <w:div w:id="314603991">
              <w:marLeft w:val="0"/>
              <w:marRight w:val="0"/>
              <w:marTop w:val="0"/>
              <w:marBottom w:val="0"/>
              <w:divBdr>
                <w:top w:val="none" w:sz="0" w:space="0" w:color="auto"/>
                <w:left w:val="none" w:sz="0" w:space="0" w:color="auto"/>
                <w:bottom w:val="none" w:sz="0" w:space="0" w:color="auto"/>
                <w:right w:val="none" w:sz="0" w:space="0" w:color="auto"/>
              </w:divBdr>
            </w:div>
            <w:div w:id="61561938">
              <w:marLeft w:val="0"/>
              <w:marRight w:val="0"/>
              <w:marTop w:val="0"/>
              <w:marBottom w:val="0"/>
              <w:divBdr>
                <w:top w:val="none" w:sz="0" w:space="0" w:color="auto"/>
                <w:left w:val="none" w:sz="0" w:space="0" w:color="auto"/>
                <w:bottom w:val="none" w:sz="0" w:space="0" w:color="auto"/>
                <w:right w:val="none" w:sz="0" w:space="0" w:color="auto"/>
              </w:divBdr>
              <w:divsChild>
                <w:div w:id="471602084">
                  <w:marLeft w:val="0"/>
                  <w:marRight w:val="0"/>
                  <w:marTop w:val="0"/>
                  <w:marBottom w:val="0"/>
                  <w:divBdr>
                    <w:top w:val="none" w:sz="0" w:space="0" w:color="auto"/>
                    <w:left w:val="none" w:sz="0" w:space="0" w:color="auto"/>
                    <w:bottom w:val="none" w:sz="0" w:space="0" w:color="auto"/>
                    <w:right w:val="none" w:sz="0" w:space="0" w:color="auto"/>
                  </w:divBdr>
                  <w:divsChild>
                    <w:div w:id="1612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831">
              <w:marLeft w:val="0"/>
              <w:marRight w:val="0"/>
              <w:marTop w:val="0"/>
              <w:marBottom w:val="0"/>
              <w:divBdr>
                <w:top w:val="none" w:sz="0" w:space="0" w:color="auto"/>
                <w:left w:val="none" w:sz="0" w:space="0" w:color="auto"/>
                <w:bottom w:val="none" w:sz="0" w:space="0" w:color="auto"/>
                <w:right w:val="none" w:sz="0" w:space="0" w:color="auto"/>
              </w:divBdr>
            </w:div>
          </w:divsChild>
        </w:div>
        <w:div w:id="817260035">
          <w:marLeft w:val="0"/>
          <w:marRight w:val="0"/>
          <w:marTop w:val="0"/>
          <w:marBottom w:val="0"/>
          <w:divBdr>
            <w:top w:val="none" w:sz="0" w:space="0" w:color="auto"/>
            <w:left w:val="none" w:sz="0" w:space="0" w:color="auto"/>
            <w:bottom w:val="none" w:sz="0" w:space="0" w:color="auto"/>
            <w:right w:val="none" w:sz="0" w:space="0" w:color="auto"/>
          </w:divBdr>
          <w:divsChild>
            <w:div w:id="1543976660">
              <w:marLeft w:val="0"/>
              <w:marRight w:val="0"/>
              <w:marTop w:val="0"/>
              <w:marBottom w:val="0"/>
              <w:divBdr>
                <w:top w:val="none" w:sz="0" w:space="0" w:color="auto"/>
                <w:left w:val="none" w:sz="0" w:space="0" w:color="auto"/>
                <w:bottom w:val="none" w:sz="0" w:space="0" w:color="auto"/>
                <w:right w:val="none" w:sz="0" w:space="0" w:color="auto"/>
              </w:divBdr>
            </w:div>
            <w:div w:id="508059278">
              <w:marLeft w:val="0"/>
              <w:marRight w:val="0"/>
              <w:marTop w:val="0"/>
              <w:marBottom w:val="0"/>
              <w:divBdr>
                <w:top w:val="none" w:sz="0" w:space="0" w:color="auto"/>
                <w:left w:val="none" w:sz="0" w:space="0" w:color="auto"/>
                <w:bottom w:val="none" w:sz="0" w:space="0" w:color="auto"/>
                <w:right w:val="none" w:sz="0" w:space="0" w:color="auto"/>
              </w:divBdr>
              <w:divsChild>
                <w:div w:id="1826507318">
                  <w:marLeft w:val="0"/>
                  <w:marRight w:val="0"/>
                  <w:marTop w:val="0"/>
                  <w:marBottom w:val="0"/>
                  <w:divBdr>
                    <w:top w:val="none" w:sz="0" w:space="0" w:color="auto"/>
                    <w:left w:val="none" w:sz="0" w:space="0" w:color="auto"/>
                    <w:bottom w:val="none" w:sz="0" w:space="0" w:color="auto"/>
                    <w:right w:val="none" w:sz="0" w:space="0" w:color="auto"/>
                  </w:divBdr>
                  <w:divsChild>
                    <w:div w:id="1989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835">
              <w:marLeft w:val="0"/>
              <w:marRight w:val="0"/>
              <w:marTop w:val="0"/>
              <w:marBottom w:val="0"/>
              <w:divBdr>
                <w:top w:val="none" w:sz="0" w:space="0" w:color="auto"/>
                <w:left w:val="none" w:sz="0" w:space="0" w:color="auto"/>
                <w:bottom w:val="none" w:sz="0" w:space="0" w:color="auto"/>
                <w:right w:val="none" w:sz="0" w:space="0" w:color="auto"/>
              </w:divBdr>
            </w:div>
          </w:divsChild>
        </w:div>
        <w:div w:id="115829297">
          <w:marLeft w:val="0"/>
          <w:marRight w:val="0"/>
          <w:marTop w:val="0"/>
          <w:marBottom w:val="0"/>
          <w:divBdr>
            <w:top w:val="none" w:sz="0" w:space="0" w:color="auto"/>
            <w:left w:val="none" w:sz="0" w:space="0" w:color="auto"/>
            <w:bottom w:val="none" w:sz="0" w:space="0" w:color="auto"/>
            <w:right w:val="none" w:sz="0" w:space="0" w:color="auto"/>
          </w:divBdr>
          <w:divsChild>
            <w:div w:id="1216047369">
              <w:marLeft w:val="0"/>
              <w:marRight w:val="0"/>
              <w:marTop w:val="0"/>
              <w:marBottom w:val="0"/>
              <w:divBdr>
                <w:top w:val="none" w:sz="0" w:space="0" w:color="auto"/>
                <w:left w:val="none" w:sz="0" w:space="0" w:color="auto"/>
                <w:bottom w:val="none" w:sz="0" w:space="0" w:color="auto"/>
                <w:right w:val="none" w:sz="0" w:space="0" w:color="auto"/>
              </w:divBdr>
            </w:div>
            <w:div w:id="353966995">
              <w:marLeft w:val="0"/>
              <w:marRight w:val="0"/>
              <w:marTop w:val="0"/>
              <w:marBottom w:val="0"/>
              <w:divBdr>
                <w:top w:val="none" w:sz="0" w:space="0" w:color="auto"/>
                <w:left w:val="none" w:sz="0" w:space="0" w:color="auto"/>
                <w:bottom w:val="none" w:sz="0" w:space="0" w:color="auto"/>
                <w:right w:val="none" w:sz="0" w:space="0" w:color="auto"/>
              </w:divBdr>
              <w:divsChild>
                <w:div w:id="752549945">
                  <w:marLeft w:val="0"/>
                  <w:marRight w:val="0"/>
                  <w:marTop w:val="0"/>
                  <w:marBottom w:val="0"/>
                  <w:divBdr>
                    <w:top w:val="none" w:sz="0" w:space="0" w:color="auto"/>
                    <w:left w:val="none" w:sz="0" w:space="0" w:color="auto"/>
                    <w:bottom w:val="none" w:sz="0" w:space="0" w:color="auto"/>
                    <w:right w:val="none" w:sz="0" w:space="0" w:color="auto"/>
                  </w:divBdr>
                  <w:divsChild>
                    <w:div w:id="4237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574">
              <w:marLeft w:val="0"/>
              <w:marRight w:val="0"/>
              <w:marTop w:val="0"/>
              <w:marBottom w:val="0"/>
              <w:divBdr>
                <w:top w:val="none" w:sz="0" w:space="0" w:color="auto"/>
                <w:left w:val="none" w:sz="0" w:space="0" w:color="auto"/>
                <w:bottom w:val="none" w:sz="0" w:space="0" w:color="auto"/>
                <w:right w:val="none" w:sz="0" w:space="0" w:color="auto"/>
              </w:divBdr>
            </w:div>
          </w:divsChild>
        </w:div>
        <w:div w:id="531696731">
          <w:marLeft w:val="0"/>
          <w:marRight w:val="0"/>
          <w:marTop w:val="0"/>
          <w:marBottom w:val="0"/>
          <w:divBdr>
            <w:top w:val="none" w:sz="0" w:space="0" w:color="auto"/>
            <w:left w:val="none" w:sz="0" w:space="0" w:color="auto"/>
            <w:bottom w:val="none" w:sz="0" w:space="0" w:color="auto"/>
            <w:right w:val="none" w:sz="0" w:space="0" w:color="auto"/>
          </w:divBdr>
          <w:divsChild>
            <w:div w:id="128203870">
              <w:marLeft w:val="0"/>
              <w:marRight w:val="0"/>
              <w:marTop w:val="0"/>
              <w:marBottom w:val="0"/>
              <w:divBdr>
                <w:top w:val="none" w:sz="0" w:space="0" w:color="auto"/>
                <w:left w:val="none" w:sz="0" w:space="0" w:color="auto"/>
                <w:bottom w:val="none" w:sz="0" w:space="0" w:color="auto"/>
                <w:right w:val="none" w:sz="0" w:space="0" w:color="auto"/>
              </w:divBdr>
            </w:div>
            <w:div w:id="1979187389">
              <w:marLeft w:val="0"/>
              <w:marRight w:val="0"/>
              <w:marTop w:val="0"/>
              <w:marBottom w:val="0"/>
              <w:divBdr>
                <w:top w:val="none" w:sz="0" w:space="0" w:color="auto"/>
                <w:left w:val="none" w:sz="0" w:space="0" w:color="auto"/>
                <w:bottom w:val="none" w:sz="0" w:space="0" w:color="auto"/>
                <w:right w:val="none" w:sz="0" w:space="0" w:color="auto"/>
              </w:divBdr>
              <w:divsChild>
                <w:div w:id="1935475138">
                  <w:marLeft w:val="0"/>
                  <w:marRight w:val="0"/>
                  <w:marTop w:val="0"/>
                  <w:marBottom w:val="0"/>
                  <w:divBdr>
                    <w:top w:val="none" w:sz="0" w:space="0" w:color="auto"/>
                    <w:left w:val="none" w:sz="0" w:space="0" w:color="auto"/>
                    <w:bottom w:val="none" w:sz="0" w:space="0" w:color="auto"/>
                    <w:right w:val="none" w:sz="0" w:space="0" w:color="auto"/>
                  </w:divBdr>
                  <w:divsChild>
                    <w:div w:id="1635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114">
              <w:marLeft w:val="0"/>
              <w:marRight w:val="0"/>
              <w:marTop w:val="0"/>
              <w:marBottom w:val="0"/>
              <w:divBdr>
                <w:top w:val="none" w:sz="0" w:space="0" w:color="auto"/>
                <w:left w:val="none" w:sz="0" w:space="0" w:color="auto"/>
                <w:bottom w:val="none" w:sz="0" w:space="0" w:color="auto"/>
                <w:right w:val="none" w:sz="0" w:space="0" w:color="auto"/>
              </w:divBdr>
            </w:div>
          </w:divsChild>
        </w:div>
        <w:div w:id="1663502882">
          <w:marLeft w:val="0"/>
          <w:marRight w:val="0"/>
          <w:marTop w:val="0"/>
          <w:marBottom w:val="0"/>
          <w:divBdr>
            <w:top w:val="none" w:sz="0" w:space="0" w:color="auto"/>
            <w:left w:val="none" w:sz="0" w:space="0" w:color="auto"/>
            <w:bottom w:val="none" w:sz="0" w:space="0" w:color="auto"/>
            <w:right w:val="none" w:sz="0" w:space="0" w:color="auto"/>
          </w:divBdr>
          <w:divsChild>
            <w:div w:id="433210238">
              <w:marLeft w:val="0"/>
              <w:marRight w:val="0"/>
              <w:marTop w:val="0"/>
              <w:marBottom w:val="0"/>
              <w:divBdr>
                <w:top w:val="none" w:sz="0" w:space="0" w:color="auto"/>
                <w:left w:val="none" w:sz="0" w:space="0" w:color="auto"/>
                <w:bottom w:val="none" w:sz="0" w:space="0" w:color="auto"/>
                <w:right w:val="none" w:sz="0" w:space="0" w:color="auto"/>
              </w:divBdr>
            </w:div>
            <w:div w:id="453016556">
              <w:marLeft w:val="0"/>
              <w:marRight w:val="0"/>
              <w:marTop w:val="0"/>
              <w:marBottom w:val="0"/>
              <w:divBdr>
                <w:top w:val="none" w:sz="0" w:space="0" w:color="auto"/>
                <w:left w:val="none" w:sz="0" w:space="0" w:color="auto"/>
                <w:bottom w:val="none" w:sz="0" w:space="0" w:color="auto"/>
                <w:right w:val="none" w:sz="0" w:space="0" w:color="auto"/>
              </w:divBdr>
              <w:divsChild>
                <w:div w:id="347605810">
                  <w:marLeft w:val="0"/>
                  <w:marRight w:val="0"/>
                  <w:marTop w:val="0"/>
                  <w:marBottom w:val="0"/>
                  <w:divBdr>
                    <w:top w:val="none" w:sz="0" w:space="0" w:color="auto"/>
                    <w:left w:val="none" w:sz="0" w:space="0" w:color="auto"/>
                    <w:bottom w:val="none" w:sz="0" w:space="0" w:color="auto"/>
                    <w:right w:val="none" w:sz="0" w:space="0" w:color="auto"/>
                  </w:divBdr>
                  <w:divsChild>
                    <w:div w:id="12389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545">
              <w:marLeft w:val="0"/>
              <w:marRight w:val="0"/>
              <w:marTop w:val="0"/>
              <w:marBottom w:val="0"/>
              <w:divBdr>
                <w:top w:val="none" w:sz="0" w:space="0" w:color="auto"/>
                <w:left w:val="none" w:sz="0" w:space="0" w:color="auto"/>
                <w:bottom w:val="none" w:sz="0" w:space="0" w:color="auto"/>
                <w:right w:val="none" w:sz="0" w:space="0" w:color="auto"/>
              </w:divBdr>
            </w:div>
          </w:divsChild>
        </w:div>
        <w:div w:id="1344210224">
          <w:marLeft w:val="0"/>
          <w:marRight w:val="0"/>
          <w:marTop w:val="0"/>
          <w:marBottom w:val="0"/>
          <w:divBdr>
            <w:top w:val="none" w:sz="0" w:space="0" w:color="auto"/>
            <w:left w:val="none" w:sz="0" w:space="0" w:color="auto"/>
            <w:bottom w:val="none" w:sz="0" w:space="0" w:color="auto"/>
            <w:right w:val="none" w:sz="0" w:space="0" w:color="auto"/>
          </w:divBdr>
          <w:divsChild>
            <w:div w:id="1084574533">
              <w:marLeft w:val="0"/>
              <w:marRight w:val="0"/>
              <w:marTop w:val="0"/>
              <w:marBottom w:val="0"/>
              <w:divBdr>
                <w:top w:val="none" w:sz="0" w:space="0" w:color="auto"/>
                <w:left w:val="none" w:sz="0" w:space="0" w:color="auto"/>
                <w:bottom w:val="none" w:sz="0" w:space="0" w:color="auto"/>
                <w:right w:val="none" w:sz="0" w:space="0" w:color="auto"/>
              </w:divBdr>
            </w:div>
            <w:div w:id="475688">
              <w:marLeft w:val="0"/>
              <w:marRight w:val="0"/>
              <w:marTop w:val="0"/>
              <w:marBottom w:val="0"/>
              <w:divBdr>
                <w:top w:val="none" w:sz="0" w:space="0" w:color="auto"/>
                <w:left w:val="none" w:sz="0" w:space="0" w:color="auto"/>
                <w:bottom w:val="none" w:sz="0" w:space="0" w:color="auto"/>
                <w:right w:val="none" w:sz="0" w:space="0" w:color="auto"/>
              </w:divBdr>
              <w:divsChild>
                <w:div w:id="865562208">
                  <w:marLeft w:val="0"/>
                  <w:marRight w:val="0"/>
                  <w:marTop w:val="0"/>
                  <w:marBottom w:val="0"/>
                  <w:divBdr>
                    <w:top w:val="none" w:sz="0" w:space="0" w:color="auto"/>
                    <w:left w:val="none" w:sz="0" w:space="0" w:color="auto"/>
                    <w:bottom w:val="none" w:sz="0" w:space="0" w:color="auto"/>
                    <w:right w:val="none" w:sz="0" w:space="0" w:color="auto"/>
                  </w:divBdr>
                  <w:divsChild>
                    <w:div w:id="814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0792">
              <w:marLeft w:val="0"/>
              <w:marRight w:val="0"/>
              <w:marTop w:val="0"/>
              <w:marBottom w:val="0"/>
              <w:divBdr>
                <w:top w:val="none" w:sz="0" w:space="0" w:color="auto"/>
                <w:left w:val="none" w:sz="0" w:space="0" w:color="auto"/>
                <w:bottom w:val="none" w:sz="0" w:space="0" w:color="auto"/>
                <w:right w:val="none" w:sz="0" w:space="0" w:color="auto"/>
              </w:divBdr>
            </w:div>
          </w:divsChild>
        </w:div>
        <w:div w:id="900361326">
          <w:marLeft w:val="0"/>
          <w:marRight w:val="0"/>
          <w:marTop w:val="0"/>
          <w:marBottom w:val="0"/>
          <w:divBdr>
            <w:top w:val="none" w:sz="0" w:space="0" w:color="auto"/>
            <w:left w:val="none" w:sz="0" w:space="0" w:color="auto"/>
            <w:bottom w:val="none" w:sz="0" w:space="0" w:color="auto"/>
            <w:right w:val="none" w:sz="0" w:space="0" w:color="auto"/>
          </w:divBdr>
          <w:divsChild>
            <w:div w:id="2103798082">
              <w:marLeft w:val="0"/>
              <w:marRight w:val="0"/>
              <w:marTop w:val="0"/>
              <w:marBottom w:val="0"/>
              <w:divBdr>
                <w:top w:val="none" w:sz="0" w:space="0" w:color="auto"/>
                <w:left w:val="none" w:sz="0" w:space="0" w:color="auto"/>
                <w:bottom w:val="none" w:sz="0" w:space="0" w:color="auto"/>
                <w:right w:val="none" w:sz="0" w:space="0" w:color="auto"/>
              </w:divBdr>
            </w:div>
            <w:div w:id="1991061056">
              <w:marLeft w:val="0"/>
              <w:marRight w:val="0"/>
              <w:marTop w:val="0"/>
              <w:marBottom w:val="0"/>
              <w:divBdr>
                <w:top w:val="none" w:sz="0" w:space="0" w:color="auto"/>
                <w:left w:val="none" w:sz="0" w:space="0" w:color="auto"/>
                <w:bottom w:val="none" w:sz="0" w:space="0" w:color="auto"/>
                <w:right w:val="none" w:sz="0" w:space="0" w:color="auto"/>
              </w:divBdr>
              <w:divsChild>
                <w:div w:id="413236656">
                  <w:marLeft w:val="0"/>
                  <w:marRight w:val="0"/>
                  <w:marTop w:val="0"/>
                  <w:marBottom w:val="0"/>
                  <w:divBdr>
                    <w:top w:val="none" w:sz="0" w:space="0" w:color="auto"/>
                    <w:left w:val="none" w:sz="0" w:space="0" w:color="auto"/>
                    <w:bottom w:val="none" w:sz="0" w:space="0" w:color="auto"/>
                    <w:right w:val="none" w:sz="0" w:space="0" w:color="auto"/>
                  </w:divBdr>
                  <w:divsChild>
                    <w:div w:id="11017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960">
              <w:marLeft w:val="0"/>
              <w:marRight w:val="0"/>
              <w:marTop w:val="0"/>
              <w:marBottom w:val="0"/>
              <w:divBdr>
                <w:top w:val="none" w:sz="0" w:space="0" w:color="auto"/>
                <w:left w:val="none" w:sz="0" w:space="0" w:color="auto"/>
                <w:bottom w:val="none" w:sz="0" w:space="0" w:color="auto"/>
                <w:right w:val="none" w:sz="0" w:space="0" w:color="auto"/>
              </w:divBdr>
            </w:div>
          </w:divsChild>
        </w:div>
        <w:div w:id="230044783">
          <w:marLeft w:val="0"/>
          <w:marRight w:val="0"/>
          <w:marTop w:val="0"/>
          <w:marBottom w:val="0"/>
          <w:divBdr>
            <w:top w:val="none" w:sz="0" w:space="0" w:color="auto"/>
            <w:left w:val="none" w:sz="0" w:space="0" w:color="auto"/>
            <w:bottom w:val="none" w:sz="0" w:space="0" w:color="auto"/>
            <w:right w:val="none" w:sz="0" w:space="0" w:color="auto"/>
          </w:divBdr>
          <w:divsChild>
            <w:div w:id="1638489815">
              <w:marLeft w:val="0"/>
              <w:marRight w:val="0"/>
              <w:marTop w:val="0"/>
              <w:marBottom w:val="0"/>
              <w:divBdr>
                <w:top w:val="none" w:sz="0" w:space="0" w:color="auto"/>
                <w:left w:val="none" w:sz="0" w:space="0" w:color="auto"/>
                <w:bottom w:val="none" w:sz="0" w:space="0" w:color="auto"/>
                <w:right w:val="none" w:sz="0" w:space="0" w:color="auto"/>
              </w:divBdr>
            </w:div>
            <w:div w:id="381297067">
              <w:marLeft w:val="0"/>
              <w:marRight w:val="0"/>
              <w:marTop w:val="0"/>
              <w:marBottom w:val="0"/>
              <w:divBdr>
                <w:top w:val="none" w:sz="0" w:space="0" w:color="auto"/>
                <w:left w:val="none" w:sz="0" w:space="0" w:color="auto"/>
                <w:bottom w:val="none" w:sz="0" w:space="0" w:color="auto"/>
                <w:right w:val="none" w:sz="0" w:space="0" w:color="auto"/>
              </w:divBdr>
              <w:divsChild>
                <w:div w:id="376784438">
                  <w:marLeft w:val="0"/>
                  <w:marRight w:val="0"/>
                  <w:marTop w:val="0"/>
                  <w:marBottom w:val="0"/>
                  <w:divBdr>
                    <w:top w:val="none" w:sz="0" w:space="0" w:color="auto"/>
                    <w:left w:val="none" w:sz="0" w:space="0" w:color="auto"/>
                    <w:bottom w:val="none" w:sz="0" w:space="0" w:color="auto"/>
                    <w:right w:val="none" w:sz="0" w:space="0" w:color="auto"/>
                  </w:divBdr>
                  <w:divsChild>
                    <w:div w:id="2509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7165">
      <w:bodyDiv w:val="1"/>
      <w:marLeft w:val="0"/>
      <w:marRight w:val="0"/>
      <w:marTop w:val="0"/>
      <w:marBottom w:val="0"/>
      <w:divBdr>
        <w:top w:val="none" w:sz="0" w:space="0" w:color="auto"/>
        <w:left w:val="none" w:sz="0" w:space="0" w:color="auto"/>
        <w:bottom w:val="none" w:sz="0" w:space="0" w:color="auto"/>
        <w:right w:val="none" w:sz="0" w:space="0" w:color="auto"/>
      </w:divBdr>
      <w:divsChild>
        <w:div w:id="39399129">
          <w:marLeft w:val="0"/>
          <w:marRight w:val="0"/>
          <w:marTop w:val="0"/>
          <w:marBottom w:val="0"/>
          <w:divBdr>
            <w:top w:val="none" w:sz="0" w:space="0" w:color="auto"/>
            <w:left w:val="none" w:sz="0" w:space="0" w:color="auto"/>
            <w:bottom w:val="none" w:sz="0" w:space="0" w:color="auto"/>
            <w:right w:val="none" w:sz="0" w:space="0" w:color="auto"/>
          </w:divBdr>
          <w:divsChild>
            <w:div w:id="929386667">
              <w:marLeft w:val="0"/>
              <w:marRight w:val="0"/>
              <w:marTop w:val="0"/>
              <w:marBottom w:val="0"/>
              <w:divBdr>
                <w:top w:val="none" w:sz="0" w:space="0" w:color="auto"/>
                <w:left w:val="none" w:sz="0" w:space="0" w:color="auto"/>
                <w:bottom w:val="none" w:sz="0" w:space="0" w:color="auto"/>
                <w:right w:val="none" w:sz="0" w:space="0" w:color="auto"/>
              </w:divBdr>
            </w:div>
            <w:div w:id="36320808">
              <w:marLeft w:val="0"/>
              <w:marRight w:val="0"/>
              <w:marTop w:val="0"/>
              <w:marBottom w:val="0"/>
              <w:divBdr>
                <w:top w:val="none" w:sz="0" w:space="0" w:color="auto"/>
                <w:left w:val="none" w:sz="0" w:space="0" w:color="auto"/>
                <w:bottom w:val="none" w:sz="0" w:space="0" w:color="auto"/>
                <w:right w:val="none" w:sz="0" w:space="0" w:color="auto"/>
              </w:divBdr>
              <w:divsChild>
                <w:div w:id="756823444">
                  <w:marLeft w:val="0"/>
                  <w:marRight w:val="0"/>
                  <w:marTop w:val="0"/>
                  <w:marBottom w:val="0"/>
                  <w:divBdr>
                    <w:top w:val="none" w:sz="0" w:space="0" w:color="auto"/>
                    <w:left w:val="none" w:sz="0" w:space="0" w:color="auto"/>
                    <w:bottom w:val="none" w:sz="0" w:space="0" w:color="auto"/>
                    <w:right w:val="none" w:sz="0" w:space="0" w:color="auto"/>
                  </w:divBdr>
                  <w:divsChild>
                    <w:div w:id="10372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4647">
              <w:marLeft w:val="0"/>
              <w:marRight w:val="0"/>
              <w:marTop w:val="0"/>
              <w:marBottom w:val="0"/>
              <w:divBdr>
                <w:top w:val="none" w:sz="0" w:space="0" w:color="auto"/>
                <w:left w:val="none" w:sz="0" w:space="0" w:color="auto"/>
                <w:bottom w:val="none" w:sz="0" w:space="0" w:color="auto"/>
                <w:right w:val="none" w:sz="0" w:space="0" w:color="auto"/>
              </w:divBdr>
            </w:div>
          </w:divsChild>
        </w:div>
        <w:div w:id="569270730">
          <w:marLeft w:val="0"/>
          <w:marRight w:val="0"/>
          <w:marTop w:val="0"/>
          <w:marBottom w:val="0"/>
          <w:divBdr>
            <w:top w:val="none" w:sz="0" w:space="0" w:color="auto"/>
            <w:left w:val="none" w:sz="0" w:space="0" w:color="auto"/>
            <w:bottom w:val="none" w:sz="0" w:space="0" w:color="auto"/>
            <w:right w:val="none" w:sz="0" w:space="0" w:color="auto"/>
          </w:divBdr>
          <w:divsChild>
            <w:div w:id="1772239444">
              <w:marLeft w:val="0"/>
              <w:marRight w:val="0"/>
              <w:marTop w:val="0"/>
              <w:marBottom w:val="0"/>
              <w:divBdr>
                <w:top w:val="none" w:sz="0" w:space="0" w:color="auto"/>
                <w:left w:val="none" w:sz="0" w:space="0" w:color="auto"/>
                <w:bottom w:val="none" w:sz="0" w:space="0" w:color="auto"/>
                <w:right w:val="none" w:sz="0" w:space="0" w:color="auto"/>
              </w:divBdr>
            </w:div>
            <w:div w:id="911239723">
              <w:marLeft w:val="0"/>
              <w:marRight w:val="0"/>
              <w:marTop w:val="0"/>
              <w:marBottom w:val="0"/>
              <w:divBdr>
                <w:top w:val="none" w:sz="0" w:space="0" w:color="auto"/>
                <w:left w:val="none" w:sz="0" w:space="0" w:color="auto"/>
                <w:bottom w:val="none" w:sz="0" w:space="0" w:color="auto"/>
                <w:right w:val="none" w:sz="0" w:space="0" w:color="auto"/>
              </w:divBdr>
              <w:divsChild>
                <w:div w:id="1463886031">
                  <w:marLeft w:val="0"/>
                  <w:marRight w:val="0"/>
                  <w:marTop w:val="0"/>
                  <w:marBottom w:val="0"/>
                  <w:divBdr>
                    <w:top w:val="none" w:sz="0" w:space="0" w:color="auto"/>
                    <w:left w:val="none" w:sz="0" w:space="0" w:color="auto"/>
                    <w:bottom w:val="none" w:sz="0" w:space="0" w:color="auto"/>
                    <w:right w:val="none" w:sz="0" w:space="0" w:color="auto"/>
                  </w:divBdr>
                  <w:divsChild>
                    <w:div w:id="8475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5340">
              <w:marLeft w:val="0"/>
              <w:marRight w:val="0"/>
              <w:marTop w:val="0"/>
              <w:marBottom w:val="0"/>
              <w:divBdr>
                <w:top w:val="none" w:sz="0" w:space="0" w:color="auto"/>
                <w:left w:val="none" w:sz="0" w:space="0" w:color="auto"/>
                <w:bottom w:val="none" w:sz="0" w:space="0" w:color="auto"/>
                <w:right w:val="none" w:sz="0" w:space="0" w:color="auto"/>
              </w:divBdr>
            </w:div>
          </w:divsChild>
        </w:div>
        <w:div w:id="921067869">
          <w:marLeft w:val="0"/>
          <w:marRight w:val="0"/>
          <w:marTop w:val="0"/>
          <w:marBottom w:val="0"/>
          <w:divBdr>
            <w:top w:val="none" w:sz="0" w:space="0" w:color="auto"/>
            <w:left w:val="none" w:sz="0" w:space="0" w:color="auto"/>
            <w:bottom w:val="none" w:sz="0" w:space="0" w:color="auto"/>
            <w:right w:val="none" w:sz="0" w:space="0" w:color="auto"/>
          </w:divBdr>
          <w:divsChild>
            <w:div w:id="2145661733">
              <w:marLeft w:val="0"/>
              <w:marRight w:val="0"/>
              <w:marTop w:val="0"/>
              <w:marBottom w:val="0"/>
              <w:divBdr>
                <w:top w:val="none" w:sz="0" w:space="0" w:color="auto"/>
                <w:left w:val="none" w:sz="0" w:space="0" w:color="auto"/>
                <w:bottom w:val="none" w:sz="0" w:space="0" w:color="auto"/>
                <w:right w:val="none" w:sz="0" w:space="0" w:color="auto"/>
              </w:divBdr>
            </w:div>
            <w:div w:id="541751825">
              <w:marLeft w:val="0"/>
              <w:marRight w:val="0"/>
              <w:marTop w:val="0"/>
              <w:marBottom w:val="0"/>
              <w:divBdr>
                <w:top w:val="none" w:sz="0" w:space="0" w:color="auto"/>
                <w:left w:val="none" w:sz="0" w:space="0" w:color="auto"/>
                <w:bottom w:val="none" w:sz="0" w:space="0" w:color="auto"/>
                <w:right w:val="none" w:sz="0" w:space="0" w:color="auto"/>
              </w:divBdr>
              <w:divsChild>
                <w:div w:id="1072043544">
                  <w:marLeft w:val="0"/>
                  <w:marRight w:val="0"/>
                  <w:marTop w:val="0"/>
                  <w:marBottom w:val="0"/>
                  <w:divBdr>
                    <w:top w:val="none" w:sz="0" w:space="0" w:color="auto"/>
                    <w:left w:val="none" w:sz="0" w:space="0" w:color="auto"/>
                    <w:bottom w:val="none" w:sz="0" w:space="0" w:color="auto"/>
                    <w:right w:val="none" w:sz="0" w:space="0" w:color="auto"/>
                  </w:divBdr>
                  <w:divsChild>
                    <w:div w:id="987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777">
              <w:marLeft w:val="0"/>
              <w:marRight w:val="0"/>
              <w:marTop w:val="0"/>
              <w:marBottom w:val="0"/>
              <w:divBdr>
                <w:top w:val="none" w:sz="0" w:space="0" w:color="auto"/>
                <w:left w:val="none" w:sz="0" w:space="0" w:color="auto"/>
                <w:bottom w:val="none" w:sz="0" w:space="0" w:color="auto"/>
                <w:right w:val="none" w:sz="0" w:space="0" w:color="auto"/>
              </w:divBdr>
            </w:div>
          </w:divsChild>
        </w:div>
        <w:div w:id="1924295796">
          <w:marLeft w:val="0"/>
          <w:marRight w:val="0"/>
          <w:marTop w:val="0"/>
          <w:marBottom w:val="0"/>
          <w:divBdr>
            <w:top w:val="none" w:sz="0" w:space="0" w:color="auto"/>
            <w:left w:val="none" w:sz="0" w:space="0" w:color="auto"/>
            <w:bottom w:val="none" w:sz="0" w:space="0" w:color="auto"/>
            <w:right w:val="none" w:sz="0" w:space="0" w:color="auto"/>
          </w:divBdr>
          <w:divsChild>
            <w:div w:id="1703939147">
              <w:marLeft w:val="0"/>
              <w:marRight w:val="0"/>
              <w:marTop w:val="0"/>
              <w:marBottom w:val="0"/>
              <w:divBdr>
                <w:top w:val="none" w:sz="0" w:space="0" w:color="auto"/>
                <w:left w:val="none" w:sz="0" w:space="0" w:color="auto"/>
                <w:bottom w:val="none" w:sz="0" w:space="0" w:color="auto"/>
                <w:right w:val="none" w:sz="0" w:space="0" w:color="auto"/>
              </w:divBdr>
            </w:div>
            <w:div w:id="811606497">
              <w:marLeft w:val="0"/>
              <w:marRight w:val="0"/>
              <w:marTop w:val="0"/>
              <w:marBottom w:val="0"/>
              <w:divBdr>
                <w:top w:val="none" w:sz="0" w:space="0" w:color="auto"/>
                <w:left w:val="none" w:sz="0" w:space="0" w:color="auto"/>
                <w:bottom w:val="none" w:sz="0" w:space="0" w:color="auto"/>
                <w:right w:val="none" w:sz="0" w:space="0" w:color="auto"/>
              </w:divBdr>
              <w:divsChild>
                <w:div w:id="1652830336">
                  <w:marLeft w:val="0"/>
                  <w:marRight w:val="0"/>
                  <w:marTop w:val="0"/>
                  <w:marBottom w:val="0"/>
                  <w:divBdr>
                    <w:top w:val="none" w:sz="0" w:space="0" w:color="auto"/>
                    <w:left w:val="none" w:sz="0" w:space="0" w:color="auto"/>
                    <w:bottom w:val="none" w:sz="0" w:space="0" w:color="auto"/>
                    <w:right w:val="none" w:sz="0" w:space="0" w:color="auto"/>
                  </w:divBdr>
                  <w:divsChild>
                    <w:div w:id="8287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1968">
              <w:marLeft w:val="0"/>
              <w:marRight w:val="0"/>
              <w:marTop w:val="0"/>
              <w:marBottom w:val="0"/>
              <w:divBdr>
                <w:top w:val="none" w:sz="0" w:space="0" w:color="auto"/>
                <w:left w:val="none" w:sz="0" w:space="0" w:color="auto"/>
                <w:bottom w:val="none" w:sz="0" w:space="0" w:color="auto"/>
                <w:right w:val="none" w:sz="0" w:space="0" w:color="auto"/>
              </w:divBdr>
            </w:div>
          </w:divsChild>
        </w:div>
        <w:div w:id="589579350">
          <w:marLeft w:val="0"/>
          <w:marRight w:val="0"/>
          <w:marTop w:val="0"/>
          <w:marBottom w:val="0"/>
          <w:divBdr>
            <w:top w:val="none" w:sz="0" w:space="0" w:color="auto"/>
            <w:left w:val="none" w:sz="0" w:space="0" w:color="auto"/>
            <w:bottom w:val="none" w:sz="0" w:space="0" w:color="auto"/>
            <w:right w:val="none" w:sz="0" w:space="0" w:color="auto"/>
          </w:divBdr>
          <w:divsChild>
            <w:div w:id="231817827">
              <w:marLeft w:val="0"/>
              <w:marRight w:val="0"/>
              <w:marTop w:val="0"/>
              <w:marBottom w:val="0"/>
              <w:divBdr>
                <w:top w:val="none" w:sz="0" w:space="0" w:color="auto"/>
                <w:left w:val="none" w:sz="0" w:space="0" w:color="auto"/>
                <w:bottom w:val="none" w:sz="0" w:space="0" w:color="auto"/>
                <w:right w:val="none" w:sz="0" w:space="0" w:color="auto"/>
              </w:divBdr>
            </w:div>
            <w:div w:id="299044307">
              <w:marLeft w:val="0"/>
              <w:marRight w:val="0"/>
              <w:marTop w:val="0"/>
              <w:marBottom w:val="0"/>
              <w:divBdr>
                <w:top w:val="none" w:sz="0" w:space="0" w:color="auto"/>
                <w:left w:val="none" w:sz="0" w:space="0" w:color="auto"/>
                <w:bottom w:val="none" w:sz="0" w:space="0" w:color="auto"/>
                <w:right w:val="none" w:sz="0" w:space="0" w:color="auto"/>
              </w:divBdr>
              <w:divsChild>
                <w:div w:id="1933197330">
                  <w:marLeft w:val="0"/>
                  <w:marRight w:val="0"/>
                  <w:marTop w:val="0"/>
                  <w:marBottom w:val="0"/>
                  <w:divBdr>
                    <w:top w:val="none" w:sz="0" w:space="0" w:color="auto"/>
                    <w:left w:val="none" w:sz="0" w:space="0" w:color="auto"/>
                    <w:bottom w:val="none" w:sz="0" w:space="0" w:color="auto"/>
                    <w:right w:val="none" w:sz="0" w:space="0" w:color="auto"/>
                  </w:divBdr>
                  <w:divsChild>
                    <w:div w:id="1645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9514">
              <w:marLeft w:val="0"/>
              <w:marRight w:val="0"/>
              <w:marTop w:val="0"/>
              <w:marBottom w:val="0"/>
              <w:divBdr>
                <w:top w:val="none" w:sz="0" w:space="0" w:color="auto"/>
                <w:left w:val="none" w:sz="0" w:space="0" w:color="auto"/>
                <w:bottom w:val="none" w:sz="0" w:space="0" w:color="auto"/>
                <w:right w:val="none" w:sz="0" w:space="0" w:color="auto"/>
              </w:divBdr>
            </w:div>
          </w:divsChild>
        </w:div>
        <w:div w:id="1058895655">
          <w:marLeft w:val="0"/>
          <w:marRight w:val="0"/>
          <w:marTop w:val="0"/>
          <w:marBottom w:val="0"/>
          <w:divBdr>
            <w:top w:val="none" w:sz="0" w:space="0" w:color="auto"/>
            <w:left w:val="none" w:sz="0" w:space="0" w:color="auto"/>
            <w:bottom w:val="none" w:sz="0" w:space="0" w:color="auto"/>
            <w:right w:val="none" w:sz="0" w:space="0" w:color="auto"/>
          </w:divBdr>
          <w:divsChild>
            <w:div w:id="952174615">
              <w:marLeft w:val="0"/>
              <w:marRight w:val="0"/>
              <w:marTop w:val="0"/>
              <w:marBottom w:val="0"/>
              <w:divBdr>
                <w:top w:val="none" w:sz="0" w:space="0" w:color="auto"/>
                <w:left w:val="none" w:sz="0" w:space="0" w:color="auto"/>
                <w:bottom w:val="none" w:sz="0" w:space="0" w:color="auto"/>
                <w:right w:val="none" w:sz="0" w:space="0" w:color="auto"/>
              </w:divBdr>
            </w:div>
            <w:div w:id="361169115">
              <w:marLeft w:val="0"/>
              <w:marRight w:val="0"/>
              <w:marTop w:val="0"/>
              <w:marBottom w:val="0"/>
              <w:divBdr>
                <w:top w:val="none" w:sz="0" w:space="0" w:color="auto"/>
                <w:left w:val="none" w:sz="0" w:space="0" w:color="auto"/>
                <w:bottom w:val="none" w:sz="0" w:space="0" w:color="auto"/>
                <w:right w:val="none" w:sz="0" w:space="0" w:color="auto"/>
              </w:divBdr>
              <w:divsChild>
                <w:div w:id="1553888258">
                  <w:marLeft w:val="0"/>
                  <w:marRight w:val="0"/>
                  <w:marTop w:val="0"/>
                  <w:marBottom w:val="0"/>
                  <w:divBdr>
                    <w:top w:val="none" w:sz="0" w:space="0" w:color="auto"/>
                    <w:left w:val="none" w:sz="0" w:space="0" w:color="auto"/>
                    <w:bottom w:val="none" w:sz="0" w:space="0" w:color="auto"/>
                    <w:right w:val="none" w:sz="0" w:space="0" w:color="auto"/>
                  </w:divBdr>
                  <w:divsChild>
                    <w:div w:id="17780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367">
              <w:marLeft w:val="0"/>
              <w:marRight w:val="0"/>
              <w:marTop w:val="0"/>
              <w:marBottom w:val="0"/>
              <w:divBdr>
                <w:top w:val="none" w:sz="0" w:space="0" w:color="auto"/>
                <w:left w:val="none" w:sz="0" w:space="0" w:color="auto"/>
                <w:bottom w:val="none" w:sz="0" w:space="0" w:color="auto"/>
                <w:right w:val="none" w:sz="0" w:space="0" w:color="auto"/>
              </w:divBdr>
            </w:div>
          </w:divsChild>
        </w:div>
        <w:div w:id="1710762000">
          <w:marLeft w:val="0"/>
          <w:marRight w:val="0"/>
          <w:marTop w:val="0"/>
          <w:marBottom w:val="0"/>
          <w:divBdr>
            <w:top w:val="none" w:sz="0" w:space="0" w:color="auto"/>
            <w:left w:val="none" w:sz="0" w:space="0" w:color="auto"/>
            <w:bottom w:val="none" w:sz="0" w:space="0" w:color="auto"/>
            <w:right w:val="none" w:sz="0" w:space="0" w:color="auto"/>
          </w:divBdr>
          <w:divsChild>
            <w:div w:id="177351355">
              <w:marLeft w:val="0"/>
              <w:marRight w:val="0"/>
              <w:marTop w:val="0"/>
              <w:marBottom w:val="0"/>
              <w:divBdr>
                <w:top w:val="none" w:sz="0" w:space="0" w:color="auto"/>
                <w:left w:val="none" w:sz="0" w:space="0" w:color="auto"/>
                <w:bottom w:val="none" w:sz="0" w:space="0" w:color="auto"/>
                <w:right w:val="none" w:sz="0" w:space="0" w:color="auto"/>
              </w:divBdr>
            </w:div>
            <w:div w:id="384642136">
              <w:marLeft w:val="0"/>
              <w:marRight w:val="0"/>
              <w:marTop w:val="0"/>
              <w:marBottom w:val="0"/>
              <w:divBdr>
                <w:top w:val="none" w:sz="0" w:space="0" w:color="auto"/>
                <w:left w:val="none" w:sz="0" w:space="0" w:color="auto"/>
                <w:bottom w:val="none" w:sz="0" w:space="0" w:color="auto"/>
                <w:right w:val="none" w:sz="0" w:space="0" w:color="auto"/>
              </w:divBdr>
              <w:divsChild>
                <w:div w:id="1121151594">
                  <w:marLeft w:val="0"/>
                  <w:marRight w:val="0"/>
                  <w:marTop w:val="0"/>
                  <w:marBottom w:val="0"/>
                  <w:divBdr>
                    <w:top w:val="none" w:sz="0" w:space="0" w:color="auto"/>
                    <w:left w:val="none" w:sz="0" w:space="0" w:color="auto"/>
                    <w:bottom w:val="none" w:sz="0" w:space="0" w:color="auto"/>
                    <w:right w:val="none" w:sz="0" w:space="0" w:color="auto"/>
                  </w:divBdr>
                  <w:divsChild>
                    <w:div w:id="18086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0996">
              <w:marLeft w:val="0"/>
              <w:marRight w:val="0"/>
              <w:marTop w:val="0"/>
              <w:marBottom w:val="0"/>
              <w:divBdr>
                <w:top w:val="none" w:sz="0" w:space="0" w:color="auto"/>
                <w:left w:val="none" w:sz="0" w:space="0" w:color="auto"/>
                <w:bottom w:val="none" w:sz="0" w:space="0" w:color="auto"/>
                <w:right w:val="none" w:sz="0" w:space="0" w:color="auto"/>
              </w:divBdr>
            </w:div>
          </w:divsChild>
        </w:div>
        <w:div w:id="1462648407">
          <w:marLeft w:val="0"/>
          <w:marRight w:val="0"/>
          <w:marTop w:val="0"/>
          <w:marBottom w:val="0"/>
          <w:divBdr>
            <w:top w:val="none" w:sz="0" w:space="0" w:color="auto"/>
            <w:left w:val="none" w:sz="0" w:space="0" w:color="auto"/>
            <w:bottom w:val="none" w:sz="0" w:space="0" w:color="auto"/>
            <w:right w:val="none" w:sz="0" w:space="0" w:color="auto"/>
          </w:divBdr>
          <w:divsChild>
            <w:div w:id="258368445">
              <w:marLeft w:val="0"/>
              <w:marRight w:val="0"/>
              <w:marTop w:val="0"/>
              <w:marBottom w:val="0"/>
              <w:divBdr>
                <w:top w:val="none" w:sz="0" w:space="0" w:color="auto"/>
                <w:left w:val="none" w:sz="0" w:space="0" w:color="auto"/>
                <w:bottom w:val="none" w:sz="0" w:space="0" w:color="auto"/>
                <w:right w:val="none" w:sz="0" w:space="0" w:color="auto"/>
              </w:divBdr>
            </w:div>
            <w:div w:id="1685286645">
              <w:marLeft w:val="0"/>
              <w:marRight w:val="0"/>
              <w:marTop w:val="0"/>
              <w:marBottom w:val="0"/>
              <w:divBdr>
                <w:top w:val="none" w:sz="0" w:space="0" w:color="auto"/>
                <w:left w:val="none" w:sz="0" w:space="0" w:color="auto"/>
                <w:bottom w:val="none" w:sz="0" w:space="0" w:color="auto"/>
                <w:right w:val="none" w:sz="0" w:space="0" w:color="auto"/>
              </w:divBdr>
              <w:divsChild>
                <w:div w:id="1148017820">
                  <w:marLeft w:val="0"/>
                  <w:marRight w:val="0"/>
                  <w:marTop w:val="0"/>
                  <w:marBottom w:val="0"/>
                  <w:divBdr>
                    <w:top w:val="none" w:sz="0" w:space="0" w:color="auto"/>
                    <w:left w:val="none" w:sz="0" w:space="0" w:color="auto"/>
                    <w:bottom w:val="none" w:sz="0" w:space="0" w:color="auto"/>
                    <w:right w:val="none" w:sz="0" w:space="0" w:color="auto"/>
                  </w:divBdr>
                  <w:divsChild>
                    <w:div w:id="2002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629">
              <w:marLeft w:val="0"/>
              <w:marRight w:val="0"/>
              <w:marTop w:val="0"/>
              <w:marBottom w:val="0"/>
              <w:divBdr>
                <w:top w:val="none" w:sz="0" w:space="0" w:color="auto"/>
                <w:left w:val="none" w:sz="0" w:space="0" w:color="auto"/>
                <w:bottom w:val="none" w:sz="0" w:space="0" w:color="auto"/>
                <w:right w:val="none" w:sz="0" w:space="0" w:color="auto"/>
              </w:divBdr>
            </w:div>
          </w:divsChild>
        </w:div>
        <w:div w:id="2042315944">
          <w:marLeft w:val="0"/>
          <w:marRight w:val="0"/>
          <w:marTop w:val="0"/>
          <w:marBottom w:val="0"/>
          <w:divBdr>
            <w:top w:val="none" w:sz="0" w:space="0" w:color="auto"/>
            <w:left w:val="none" w:sz="0" w:space="0" w:color="auto"/>
            <w:bottom w:val="none" w:sz="0" w:space="0" w:color="auto"/>
            <w:right w:val="none" w:sz="0" w:space="0" w:color="auto"/>
          </w:divBdr>
          <w:divsChild>
            <w:div w:id="967398956">
              <w:marLeft w:val="0"/>
              <w:marRight w:val="0"/>
              <w:marTop w:val="0"/>
              <w:marBottom w:val="0"/>
              <w:divBdr>
                <w:top w:val="none" w:sz="0" w:space="0" w:color="auto"/>
                <w:left w:val="none" w:sz="0" w:space="0" w:color="auto"/>
                <w:bottom w:val="none" w:sz="0" w:space="0" w:color="auto"/>
                <w:right w:val="none" w:sz="0" w:space="0" w:color="auto"/>
              </w:divBdr>
            </w:div>
            <w:div w:id="2036543192">
              <w:marLeft w:val="0"/>
              <w:marRight w:val="0"/>
              <w:marTop w:val="0"/>
              <w:marBottom w:val="0"/>
              <w:divBdr>
                <w:top w:val="none" w:sz="0" w:space="0" w:color="auto"/>
                <w:left w:val="none" w:sz="0" w:space="0" w:color="auto"/>
                <w:bottom w:val="none" w:sz="0" w:space="0" w:color="auto"/>
                <w:right w:val="none" w:sz="0" w:space="0" w:color="auto"/>
              </w:divBdr>
              <w:divsChild>
                <w:div w:id="2101834596">
                  <w:marLeft w:val="0"/>
                  <w:marRight w:val="0"/>
                  <w:marTop w:val="0"/>
                  <w:marBottom w:val="0"/>
                  <w:divBdr>
                    <w:top w:val="none" w:sz="0" w:space="0" w:color="auto"/>
                    <w:left w:val="none" w:sz="0" w:space="0" w:color="auto"/>
                    <w:bottom w:val="none" w:sz="0" w:space="0" w:color="auto"/>
                    <w:right w:val="none" w:sz="0" w:space="0" w:color="auto"/>
                  </w:divBdr>
                  <w:divsChild>
                    <w:div w:id="19978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870">
              <w:marLeft w:val="0"/>
              <w:marRight w:val="0"/>
              <w:marTop w:val="0"/>
              <w:marBottom w:val="0"/>
              <w:divBdr>
                <w:top w:val="none" w:sz="0" w:space="0" w:color="auto"/>
                <w:left w:val="none" w:sz="0" w:space="0" w:color="auto"/>
                <w:bottom w:val="none" w:sz="0" w:space="0" w:color="auto"/>
                <w:right w:val="none" w:sz="0" w:space="0" w:color="auto"/>
              </w:divBdr>
            </w:div>
          </w:divsChild>
        </w:div>
        <w:div w:id="1038046341">
          <w:marLeft w:val="0"/>
          <w:marRight w:val="0"/>
          <w:marTop w:val="0"/>
          <w:marBottom w:val="0"/>
          <w:divBdr>
            <w:top w:val="none" w:sz="0" w:space="0" w:color="auto"/>
            <w:left w:val="none" w:sz="0" w:space="0" w:color="auto"/>
            <w:bottom w:val="none" w:sz="0" w:space="0" w:color="auto"/>
            <w:right w:val="none" w:sz="0" w:space="0" w:color="auto"/>
          </w:divBdr>
          <w:divsChild>
            <w:div w:id="15038693">
              <w:marLeft w:val="0"/>
              <w:marRight w:val="0"/>
              <w:marTop w:val="0"/>
              <w:marBottom w:val="0"/>
              <w:divBdr>
                <w:top w:val="none" w:sz="0" w:space="0" w:color="auto"/>
                <w:left w:val="none" w:sz="0" w:space="0" w:color="auto"/>
                <w:bottom w:val="none" w:sz="0" w:space="0" w:color="auto"/>
                <w:right w:val="none" w:sz="0" w:space="0" w:color="auto"/>
              </w:divBdr>
            </w:div>
            <w:div w:id="484712272">
              <w:marLeft w:val="0"/>
              <w:marRight w:val="0"/>
              <w:marTop w:val="0"/>
              <w:marBottom w:val="0"/>
              <w:divBdr>
                <w:top w:val="none" w:sz="0" w:space="0" w:color="auto"/>
                <w:left w:val="none" w:sz="0" w:space="0" w:color="auto"/>
                <w:bottom w:val="none" w:sz="0" w:space="0" w:color="auto"/>
                <w:right w:val="none" w:sz="0" w:space="0" w:color="auto"/>
              </w:divBdr>
              <w:divsChild>
                <w:div w:id="1547260681">
                  <w:marLeft w:val="0"/>
                  <w:marRight w:val="0"/>
                  <w:marTop w:val="0"/>
                  <w:marBottom w:val="0"/>
                  <w:divBdr>
                    <w:top w:val="none" w:sz="0" w:space="0" w:color="auto"/>
                    <w:left w:val="none" w:sz="0" w:space="0" w:color="auto"/>
                    <w:bottom w:val="none" w:sz="0" w:space="0" w:color="auto"/>
                    <w:right w:val="none" w:sz="0" w:space="0" w:color="auto"/>
                  </w:divBdr>
                  <w:divsChild>
                    <w:div w:id="4684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581">
              <w:marLeft w:val="0"/>
              <w:marRight w:val="0"/>
              <w:marTop w:val="0"/>
              <w:marBottom w:val="0"/>
              <w:divBdr>
                <w:top w:val="none" w:sz="0" w:space="0" w:color="auto"/>
                <w:left w:val="none" w:sz="0" w:space="0" w:color="auto"/>
                <w:bottom w:val="none" w:sz="0" w:space="0" w:color="auto"/>
                <w:right w:val="none" w:sz="0" w:space="0" w:color="auto"/>
              </w:divBdr>
            </w:div>
          </w:divsChild>
        </w:div>
        <w:div w:id="52894809">
          <w:marLeft w:val="0"/>
          <w:marRight w:val="0"/>
          <w:marTop w:val="0"/>
          <w:marBottom w:val="0"/>
          <w:divBdr>
            <w:top w:val="none" w:sz="0" w:space="0" w:color="auto"/>
            <w:left w:val="none" w:sz="0" w:space="0" w:color="auto"/>
            <w:bottom w:val="none" w:sz="0" w:space="0" w:color="auto"/>
            <w:right w:val="none" w:sz="0" w:space="0" w:color="auto"/>
          </w:divBdr>
          <w:divsChild>
            <w:div w:id="175652692">
              <w:marLeft w:val="0"/>
              <w:marRight w:val="0"/>
              <w:marTop w:val="0"/>
              <w:marBottom w:val="0"/>
              <w:divBdr>
                <w:top w:val="none" w:sz="0" w:space="0" w:color="auto"/>
                <w:left w:val="none" w:sz="0" w:space="0" w:color="auto"/>
                <w:bottom w:val="none" w:sz="0" w:space="0" w:color="auto"/>
                <w:right w:val="none" w:sz="0" w:space="0" w:color="auto"/>
              </w:divBdr>
            </w:div>
            <w:div w:id="1427310797">
              <w:marLeft w:val="0"/>
              <w:marRight w:val="0"/>
              <w:marTop w:val="0"/>
              <w:marBottom w:val="0"/>
              <w:divBdr>
                <w:top w:val="none" w:sz="0" w:space="0" w:color="auto"/>
                <w:left w:val="none" w:sz="0" w:space="0" w:color="auto"/>
                <w:bottom w:val="none" w:sz="0" w:space="0" w:color="auto"/>
                <w:right w:val="none" w:sz="0" w:space="0" w:color="auto"/>
              </w:divBdr>
              <w:divsChild>
                <w:div w:id="392437644">
                  <w:marLeft w:val="0"/>
                  <w:marRight w:val="0"/>
                  <w:marTop w:val="0"/>
                  <w:marBottom w:val="0"/>
                  <w:divBdr>
                    <w:top w:val="none" w:sz="0" w:space="0" w:color="auto"/>
                    <w:left w:val="none" w:sz="0" w:space="0" w:color="auto"/>
                    <w:bottom w:val="none" w:sz="0" w:space="0" w:color="auto"/>
                    <w:right w:val="none" w:sz="0" w:space="0" w:color="auto"/>
                  </w:divBdr>
                  <w:divsChild>
                    <w:div w:id="1041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8234">
              <w:marLeft w:val="0"/>
              <w:marRight w:val="0"/>
              <w:marTop w:val="0"/>
              <w:marBottom w:val="0"/>
              <w:divBdr>
                <w:top w:val="none" w:sz="0" w:space="0" w:color="auto"/>
                <w:left w:val="none" w:sz="0" w:space="0" w:color="auto"/>
                <w:bottom w:val="none" w:sz="0" w:space="0" w:color="auto"/>
                <w:right w:val="none" w:sz="0" w:space="0" w:color="auto"/>
              </w:divBdr>
            </w:div>
          </w:divsChild>
        </w:div>
        <w:div w:id="2007201817">
          <w:marLeft w:val="0"/>
          <w:marRight w:val="0"/>
          <w:marTop w:val="0"/>
          <w:marBottom w:val="0"/>
          <w:divBdr>
            <w:top w:val="none" w:sz="0" w:space="0" w:color="auto"/>
            <w:left w:val="none" w:sz="0" w:space="0" w:color="auto"/>
            <w:bottom w:val="none" w:sz="0" w:space="0" w:color="auto"/>
            <w:right w:val="none" w:sz="0" w:space="0" w:color="auto"/>
          </w:divBdr>
          <w:divsChild>
            <w:div w:id="204412655">
              <w:marLeft w:val="0"/>
              <w:marRight w:val="0"/>
              <w:marTop w:val="0"/>
              <w:marBottom w:val="0"/>
              <w:divBdr>
                <w:top w:val="none" w:sz="0" w:space="0" w:color="auto"/>
                <w:left w:val="none" w:sz="0" w:space="0" w:color="auto"/>
                <w:bottom w:val="none" w:sz="0" w:space="0" w:color="auto"/>
                <w:right w:val="none" w:sz="0" w:space="0" w:color="auto"/>
              </w:divBdr>
            </w:div>
            <w:div w:id="511184247">
              <w:marLeft w:val="0"/>
              <w:marRight w:val="0"/>
              <w:marTop w:val="0"/>
              <w:marBottom w:val="0"/>
              <w:divBdr>
                <w:top w:val="none" w:sz="0" w:space="0" w:color="auto"/>
                <w:left w:val="none" w:sz="0" w:space="0" w:color="auto"/>
                <w:bottom w:val="none" w:sz="0" w:space="0" w:color="auto"/>
                <w:right w:val="none" w:sz="0" w:space="0" w:color="auto"/>
              </w:divBdr>
              <w:divsChild>
                <w:div w:id="1603411287">
                  <w:marLeft w:val="0"/>
                  <w:marRight w:val="0"/>
                  <w:marTop w:val="0"/>
                  <w:marBottom w:val="0"/>
                  <w:divBdr>
                    <w:top w:val="none" w:sz="0" w:space="0" w:color="auto"/>
                    <w:left w:val="none" w:sz="0" w:space="0" w:color="auto"/>
                    <w:bottom w:val="none" w:sz="0" w:space="0" w:color="auto"/>
                    <w:right w:val="none" w:sz="0" w:space="0" w:color="auto"/>
                  </w:divBdr>
                  <w:divsChild>
                    <w:div w:id="14216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215">
              <w:marLeft w:val="0"/>
              <w:marRight w:val="0"/>
              <w:marTop w:val="0"/>
              <w:marBottom w:val="0"/>
              <w:divBdr>
                <w:top w:val="none" w:sz="0" w:space="0" w:color="auto"/>
                <w:left w:val="none" w:sz="0" w:space="0" w:color="auto"/>
                <w:bottom w:val="none" w:sz="0" w:space="0" w:color="auto"/>
                <w:right w:val="none" w:sz="0" w:space="0" w:color="auto"/>
              </w:divBdr>
            </w:div>
          </w:divsChild>
        </w:div>
        <w:div w:id="1757359962">
          <w:marLeft w:val="0"/>
          <w:marRight w:val="0"/>
          <w:marTop w:val="0"/>
          <w:marBottom w:val="0"/>
          <w:divBdr>
            <w:top w:val="none" w:sz="0" w:space="0" w:color="auto"/>
            <w:left w:val="none" w:sz="0" w:space="0" w:color="auto"/>
            <w:bottom w:val="none" w:sz="0" w:space="0" w:color="auto"/>
            <w:right w:val="none" w:sz="0" w:space="0" w:color="auto"/>
          </w:divBdr>
          <w:divsChild>
            <w:div w:id="62528163">
              <w:marLeft w:val="0"/>
              <w:marRight w:val="0"/>
              <w:marTop w:val="0"/>
              <w:marBottom w:val="0"/>
              <w:divBdr>
                <w:top w:val="none" w:sz="0" w:space="0" w:color="auto"/>
                <w:left w:val="none" w:sz="0" w:space="0" w:color="auto"/>
                <w:bottom w:val="none" w:sz="0" w:space="0" w:color="auto"/>
                <w:right w:val="none" w:sz="0" w:space="0" w:color="auto"/>
              </w:divBdr>
            </w:div>
            <w:div w:id="1026709695">
              <w:marLeft w:val="0"/>
              <w:marRight w:val="0"/>
              <w:marTop w:val="0"/>
              <w:marBottom w:val="0"/>
              <w:divBdr>
                <w:top w:val="none" w:sz="0" w:space="0" w:color="auto"/>
                <w:left w:val="none" w:sz="0" w:space="0" w:color="auto"/>
                <w:bottom w:val="none" w:sz="0" w:space="0" w:color="auto"/>
                <w:right w:val="none" w:sz="0" w:space="0" w:color="auto"/>
              </w:divBdr>
              <w:divsChild>
                <w:div w:id="1659724175">
                  <w:marLeft w:val="0"/>
                  <w:marRight w:val="0"/>
                  <w:marTop w:val="0"/>
                  <w:marBottom w:val="0"/>
                  <w:divBdr>
                    <w:top w:val="none" w:sz="0" w:space="0" w:color="auto"/>
                    <w:left w:val="none" w:sz="0" w:space="0" w:color="auto"/>
                    <w:bottom w:val="none" w:sz="0" w:space="0" w:color="auto"/>
                    <w:right w:val="none" w:sz="0" w:space="0" w:color="auto"/>
                  </w:divBdr>
                  <w:divsChild>
                    <w:div w:id="16166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Kuldeep Sagoo</cp:lastModifiedBy>
  <cp:revision>2</cp:revision>
  <dcterms:created xsi:type="dcterms:W3CDTF">2024-09-13T21:59:00Z</dcterms:created>
  <dcterms:modified xsi:type="dcterms:W3CDTF">2024-09-13T21:59:00Z</dcterms:modified>
  <cp:category/>
</cp:coreProperties>
</file>