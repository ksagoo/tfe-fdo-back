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Python Script for Creating Akamai Access Groups</w:t>
      </w:r>
    </w:p>
    <w:p>
      <w:pPr>
        <w:pStyle w:val="Heading1"/>
      </w:pPr>
      <w:r>
        <w:t>Overview</w:t>
      </w:r>
    </w:p>
    <w:p>
      <w:r>
        <w:t>This Python script allows for the creation of an Akamai access group using Akamai's API. The script accepts command-line parameters including the access group name, its description, and the environment (e.g., default or production). The script checks if the access group already exists before attempting to create it, ensuring no duplicate groups are created.</w:t>
      </w:r>
    </w:p>
    <w:p>
      <w:pPr>
        <w:pStyle w:val="Heading1"/>
      </w:pPr>
      <w:r>
        <w:t>Imports and Setup</w:t>
      </w:r>
    </w:p>
    <w:p>
      <w:r>
        <w:t>The script begins by importing necessary libraries:</w:t>
      </w:r>
    </w:p>
    <w:p>
      <w:pPr/>
      <w:r>
        <w:t>import os</w:t>
        <w:br/>
        <w:t>import requests</w:t>
        <w:br/>
        <w:t>import argparse</w:t>
        <w:br/>
        <w:t>from akamai.edgegrid import EdgeGridAuth, EdgeRc</w:t>
      </w:r>
    </w:p>
    <w:p>
      <w:r>
        <w:t>- os: Used for handling file paths.</w:t>
        <w:br/>
        <w:t>- requests: Used for making HTTP requests to the Akamai API.</w:t>
        <w:br/>
        <w:t>- argparse: Used for parsing command-line arguments.</w:t>
        <w:br/>
        <w:t>- akamai.edgegrid: Used for handling Akamai EdgeGrid authentication with the .edgerc file.</w:t>
      </w:r>
    </w:p>
    <w:p>
      <w:pPr>
        <w:pStyle w:val="Heading1"/>
      </w:pPr>
      <w:r>
        <w:t>Loading Credentials from .edgerc</w:t>
      </w:r>
    </w:p>
    <w:p>
      <w:r>
        <w:t>The load_edgerc function loads credentials from the .edgerc file based on the specified environment:</w:t>
      </w:r>
    </w:p>
    <w:p>
      <w:r>
        <w:t>def load_edgerc(section="default"):</w:t>
        <w:br/>
        <w:t xml:space="preserve">    edgerc = EdgeRc(os.path.expanduser("~/.edgerc"))</w:t>
        <w:br/>
        <w:t xml:space="preserve">    base_url = f"https://{edgerc.get(section, 'host')}/"</w:t>
        <w:br/>
        <w:t xml:space="preserve">    session = requests.Session()</w:t>
        <w:br/>
        <w:t xml:space="preserve">    session.auth = EdgeGridAuth.from_edgerc(edgerc, section)</w:t>
        <w:br/>
        <w:t xml:space="preserve">    return session, base_url</w:t>
      </w:r>
    </w:p>
    <w:p>
      <w:pPr>
        <w:pStyle w:val="Heading1"/>
      </w:pPr>
      <w:r>
        <w:t>Checking If the Access Group Exists</w:t>
      </w:r>
    </w:p>
    <w:p>
      <w:r>
        <w:t>The check_access_group_exists function checks whether an access group with the specified name already exists:</w:t>
      </w:r>
    </w:p>
    <w:p>
      <w:r>
        <w:t>def check_access_group_exists(session, base_url, group_name):</w:t>
        <w:br/>
        <w:t xml:space="preserve">    endpoint = f"{base_url}identity/v1/groups"</w:t>
        <w:br/>
        <w:t xml:space="preserve">    response = session.get(endpoint)</w:t>
        <w:br/>
        <w:br/>
        <w:t xml:space="preserve">    if response.status_code == 200:</w:t>
        <w:br/>
        <w:t xml:space="preserve">        groups = response.json()</w:t>
        <w:br/>
        <w:t xml:space="preserve">        for group in groups['groups']:</w:t>
        <w:br/>
        <w:t xml:space="preserve">            if group['groupName'] == group_name:</w:t>
        <w:br/>
        <w:t xml:space="preserve">                return True</w:t>
        <w:br/>
        <w:t xml:space="preserve">    else:</w:t>
        <w:br/>
        <w:t xml:space="preserve">        print(f"Error fetching access groups: {response.status_code}")</w:t>
        <w:br/>
        <w:t xml:space="preserve">    return False</w:t>
      </w:r>
    </w:p>
    <w:p>
      <w:pPr>
        <w:pStyle w:val="Heading1"/>
      </w:pPr>
      <w:r>
        <w:t>Creating the Access Group</w:t>
      </w:r>
    </w:p>
    <w:p>
      <w:r>
        <w:t>The create_access_group function creates a new access group if it doesn’t already exist:</w:t>
      </w:r>
    </w:p>
    <w:p>
      <w:r>
        <w:t>def create_access_group(session, base_url, group_name, description):</w:t>
        <w:br/>
        <w:t xml:space="preserve">    if not check_access_group_exists(session, base_url, group_name):</w:t>
        <w:br/>
        <w:t xml:space="preserve">        endpoint = f"{base_url}identity/v1/groups"</w:t>
        <w:br/>
        <w:t xml:space="preserve">        payload = {</w:t>
        <w:br/>
        <w:t xml:space="preserve">            "groupName": group_name,</w:t>
        <w:br/>
        <w:t xml:space="preserve">            "description": description</w:t>
        <w:br/>
        <w:t xml:space="preserve">        }</w:t>
        <w:br/>
        <w:t xml:space="preserve">        response = session.post(endpoint, json=payload)</w:t>
        <w:br/>
        <w:t xml:space="preserve">        if response.status_code == 201:</w:t>
        <w:br/>
        <w:t xml:space="preserve">            print(f"Access group '{group_name}' created successfully.")</w:t>
        <w:br/>
        <w:t xml:space="preserve">        else:</w:t>
        <w:br/>
        <w:t xml:space="preserve">            print(f"Failed to create access group. Status code: {response.status_code}")</w:t>
        <w:br/>
        <w:t xml:space="preserve">            print(f"Response: {response.text}")</w:t>
        <w:br/>
        <w:t xml:space="preserve">    else:</w:t>
        <w:br/>
        <w:t xml:space="preserve">        print(f"Access group '{group_name}' already exists.")</w:t>
      </w:r>
    </w:p>
    <w:p>
      <w:pPr>
        <w:pStyle w:val="Heading1"/>
      </w:pPr>
      <w:r>
        <w:t>Command-Line Argument Parsing</w:t>
      </w:r>
    </w:p>
    <w:p>
      <w:r>
        <w:t>The main function handles the command-line arguments:</w:t>
      </w:r>
    </w:p>
    <w:p>
      <w:r>
        <w:t>def main():</w:t>
        <w:br/>
        <w:t xml:space="preserve">    parser = argparse.ArgumentParser(description="Create an Akamai access group.")</w:t>
        <w:br/>
        <w:t xml:space="preserve">    parser.add_argument("group_name", help="Name of the access group to be created")</w:t>
        <w:br/>
        <w:t xml:space="preserve">    parser.add_argument("description", help="Description for the new access group")</w:t>
        <w:br/>
        <w:t xml:space="preserve">    parser.add_argument("--env", default="default", help="Environment section in .edgerc file (default or prod)")</w:t>
        <w:br/>
        <w:br/>
        <w:t xml:space="preserve">    args = parser.parse_args()</w:t>
        <w:br/>
        <w:br/>
        <w:t xml:space="preserve">    session, base_url = load_edgerc(section=args.env)</w:t>
        <w:br/>
        <w:br/>
        <w:t xml:space="preserve">    create_access_group(session, base_url, args.group_name, args.description)</w:t>
        <w:br/>
        <w:br/>
        <w:t>if __name__ == "__main__":</w:t>
        <w:br/>
        <w:t xml:space="preserve">    main()</w:t>
      </w:r>
    </w:p>
    <w:p>
      <w:pPr>
        <w:pStyle w:val="Heading1"/>
      </w:pPr>
      <w:r>
        <w:t>Running the Script</w:t>
      </w:r>
    </w:p>
    <w:p>
      <w:r>
        <w:t>To run the script, use the following command:</w:t>
        <w:br/>
        <w:t>```bash</w:t>
        <w:br/>
        <w:t>python akamai_access_group.py "NewAccessGroup" "This is a description for the new access group"</w:t>
        <w:br/>
        <w:t>```</w:t>
        <w:br/>
        <w:t>This will create an access group named "NewAccessGroup" with the specified description using credentials from the "default" section of `.edgerc`.</w:t>
      </w:r>
    </w:p>
    <w:p>
      <w:r>
        <w:t>To use the production environment, run:</w:t>
        <w:br/>
        <w:t>```bash</w:t>
        <w:br/>
        <w:t>python akamai_access_group.py "NewAccessGroup" "This is a description for the new access group" --env prod</w:t>
        <w:br/>
        <w:t>```</w:t>
      </w:r>
    </w:p>
    <w:p>
      <w:pPr>
        <w:pStyle w:val="Heading1"/>
      </w:pPr>
      <w:r>
        <w:t>Summary</w:t>
      </w:r>
    </w:p>
    <w:p>
      <w:r>
        <w:t>This script is designed to be flexible and secure, allowing you to manage Akamai access groups easily. It leverages the `.edgerc` file for credential management and uses Python's `argparse` module to accept command-line arguments, making it adaptable to various environments and use cases.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