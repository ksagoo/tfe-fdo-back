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3028" w14:textId="0CC0A1D4" w:rsidR="008A34E1" w:rsidRDefault="00000000">
      <w:pPr>
        <w:pStyle w:val="Title"/>
      </w:pPr>
      <w:r>
        <w:t xml:space="preserve">Akamai Identity </w:t>
      </w:r>
      <w:r w:rsidR="00A51CB8">
        <w:t xml:space="preserve">Access </w:t>
      </w:r>
      <w:r>
        <w:t>Group Management Script</w:t>
      </w:r>
    </w:p>
    <w:p w14:paraId="78A5636B" w14:textId="77777777" w:rsidR="008A34E1" w:rsidRDefault="00000000">
      <w:r>
        <w:t>This document provides a comprehensive guide to a Python script designed to manage Akamai Identity Cloud user access groups. The script checks if a specified group already exists and creates it if it does not. The script utilizes Akamai's EdgeGrid authentication, with credentials securely managed in a `.edgerc` file.</w:t>
      </w:r>
    </w:p>
    <w:p w14:paraId="7BE3E77E" w14:textId="77777777" w:rsidR="008A34E1" w:rsidRDefault="00000000">
      <w:pPr>
        <w:pStyle w:val="Heading1"/>
      </w:pPr>
      <w:r>
        <w:t>Authentication Using `.edgerc`</w:t>
      </w:r>
    </w:p>
    <w:p w14:paraId="7134D511" w14:textId="77777777" w:rsidR="008A34E1" w:rsidRDefault="00000000">
      <w:r>
        <w:t>The script reads the `.edgerc` file using the `EdgeRc` class to retrieve the necessary credentials: `client_token`, `client_secret`, `access_token`, and `host`. These credentials are essential for authenticating API requests to the Akamai Identity Cloud.</w:t>
      </w:r>
    </w:p>
    <w:p w14:paraId="12DED69A" w14:textId="77777777" w:rsidR="008A34E1" w:rsidRDefault="00000000">
      <w:r>
        <w:t>The `EdgeGridAuth` class is then used to securely sign these requests. This approach ensures that all API interactions are securely authenticated using the credentials stored in the `.edgerc` file.</w:t>
      </w:r>
    </w:p>
    <w:p w14:paraId="09DB9B4E" w14:textId="77777777" w:rsidR="008A34E1" w:rsidRDefault="00000000">
      <w:pPr>
        <w:pStyle w:val="IntenseQuote"/>
      </w:pPr>
      <w:r>
        <w:t>Snippet to authenticate using `.edgerc` file:</w:t>
      </w:r>
    </w:p>
    <w:p w14:paraId="48E1AC25" w14:textId="77777777" w:rsidR="008A34E1" w:rsidRDefault="00000000">
      <w:r>
        <w:br/>
        <w:t>import requests</w:t>
      </w:r>
      <w:r>
        <w:br/>
        <w:t>from akamai.edgegrid import EdgeGridAuth, EdgeRc</w:t>
      </w:r>
      <w:r>
        <w:br/>
      </w:r>
      <w:r>
        <w:br/>
        <w:t>edgerc = EdgeRc("~/.edgerc")</w:t>
      </w:r>
      <w:r>
        <w:br/>
        <w:t>session = requests.Session()</w:t>
      </w:r>
      <w:r>
        <w:br/>
        <w:t>session.auth = EdgeGridAuth.from_edgerc(edgerc, "default")</w:t>
      </w:r>
      <w:r>
        <w:br/>
        <w:t>base_url = f"https://{edgerc.get('default', 'host')}/"</w:t>
      </w:r>
      <w:r>
        <w:br/>
      </w:r>
    </w:p>
    <w:p w14:paraId="1495D2BF" w14:textId="77777777" w:rsidR="008A34E1" w:rsidRDefault="00000000">
      <w:pPr>
        <w:pStyle w:val="Heading1"/>
      </w:pPr>
      <w:r>
        <w:t>Session Setup</w:t>
      </w:r>
    </w:p>
    <w:p w14:paraId="52C2B1EB" w14:textId="77777777" w:rsidR="008A34E1" w:rsidRDefault="00000000">
      <w:r>
        <w:t>The `setup_session` function is responsible for initializing a `requests.Session` object. This session is configured with the `EdgeGridAuth` using the credentials extracted from the `.edgerc` file. All subsequent API calls use this session to ensure they are authenticated.</w:t>
      </w:r>
    </w:p>
    <w:p w14:paraId="1230579F" w14:textId="77777777" w:rsidR="008A34E1" w:rsidRDefault="00000000">
      <w:pPr>
        <w:pStyle w:val="IntenseQuote"/>
      </w:pPr>
      <w:r>
        <w:t>Snippet for setting up the session:</w:t>
      </w:r>
    </w:p>
    <w:p w14:paraId="639E1AAB" w14:textId="77777777" w:rsidR="008A34E1" w:rsidRDefault="00000000">
      <w:r>
        <w:br/>
        <w:t>def setup_session(edgerc_file, section_name):</w:t>
      </w:r>
      <w:r>
        <w:br/>
        <w:t xml:space="preserve">    edgerc = EdgeRc(edgerc_file)</w:t>
      </w:r>
      <w:r>
        <w:br/>
      </w:r>
      <w:r>
        <w:lastRenderedPageBreak/>
        <w:t xml:space="preserve">    base_url = f"https://{edgerc.get(section_name, 'host')}/"</w:t>
      </w:r>
      <w:r>
        <w:br/>
        <w:t xml:space="preserve">    session = requests.Session()</w:t>
      </w:r>
      <w:r>
        <w:br/>
        <w:t xml:space="preserve">    session.auth = EdgeGridAuth(</w:t>
      </w:r>
      <w:r>
        <w:br/>
        <w:t xml:space="preserve">        client_token=edgerc.get(section_name, 'client_token'),</w:t>
      </w:r>
      <w:r>
        <w:br/>
        <w:t xml:space="preserve">        client_secret=edgerc.get(section_name, 'client_secret'),</w:t>
      </w:r>
      <w:r>
        <w:br/>
        <w:t xml:space="preserve">        access_token=edgerc.get(section_name, 'access_token')</w:t>
      </w:r>
      <w:r>
        <w:br/>
        <w:t xml:space="preserve">    )</w:t>
      </w:r>
      <w:r>
        <w:br/>
        <w:t xml:space="preserve">    return session, base_url</w:t>
      </w:r>
      <w:r>
        <w:br/>
      </w:r>
    </w:p>
    <w:p w14:paraId="4371FCE5" w14:textId="77777777" w:rsidR="008A34E1" w:rsidRDefault="00000000">
      <w:pPr>
        <w:pStyle w:val="Heading1"/>
      </w:pPr>
      <w:r>
        <w:t>Checking Group Existence</w:t>
      </w:r>
    </w:p>
    <w:p w14:paraId="06FFB0D1" w14:textId="77777777" w:rsidR="008A34E1" w:rsidRDefault="00000000">
      <w:r>
        <w:t>The script checks if the specified group already exists by sending a GET request to the Akamai API. The `check_group_exists` function handles this task by querying the list of existing groups and verifying whether the target group is already present.</w:t>
      </w:r>
    </w:p>
    <w:p w14:paraId="1A2EEA51" w14:textId="77777777" w:rsidR="008A34E1" w:rsidRDefault="00000000">
      <w:pPr>
        <w:pStyle w:val="IntenseQuote"/>
      </w:pPr>
      <w:r>
        <w:t>Snippet for checking group existence:</w:t>
      </w:r>
    </w:p>
    <w:p w14:paraId="14DFD53C" w14:textId="77777777" w:rsidR="008A34E1" w:rsidRDefault="00000000">
      <w:r>
        <w:br/>
        <w:t>def check_group_exists(session, base_url, group_name):</w:t>
      </w:r>
      <w:r>
        <w:br/>
        <w:t xml:space="preserve">    url = urljoin(base_url, "identity-management/v3/user-admin/groups")</w:t>
      </w:r>
      <w:r>
        <w:br/>
        <w:t xml:space="preserve">    headers = {"accept": "application/json"}</w:t>
      </w:r>
      <w:r>
        <w:br/>
        <w:t xml:space="preserve">    response = session.get(url, headers=headers)</w:t>
      </w:r>
      <w:r>
        <w:br/>
      </w:r>
      <w:r>
        <w:br/>
        <w:t xml:space="preserve">    if response.status_code == 200:</w:t>
      </w:r>
      <w:r>
        <w:br/>
        <w:t xml:space="preserve">        groups = response.json()</w:t>
      </w:r>
      <w:r>
        <w:br/>
        <w:t xml:space="preserve">        for group in groups:</w:t>
      </w:r>
      <w:r>
        <w:br/>
        <w:t xml:space="preserve">            if group.get("name") == group_name:</w:t>
      </w:r>
      <w:r>
        <w:br/>
        <w:t xml:space="preserve">                return True</w:t>
      </w:r>
      <w:r>
        <w:br/>
        <w:t xml:space="preserve">    return False</w:t>
      </w:r>
      <w:r>
        <w:br/>
      </w:r>
    </w:p>
    <w:p w14:paraId="6A040DED" w14:textId="77777777" w:rsidR="008A34E1" w:rsidRDefault="00000000">
      <w:pPr>
        <w:pStyle w:val="Heading1"/>
      </w:pPr>
      <w:r>
        <w:t>Creating a Group</w:t>
      </w:r>
    </w:p>
    <w:p w14:paraId="3897209A" w14:textId="77777777" w:rsidR="008A34E1" w:rsidRDefault="00000000">
      <w:r>
        <w:t>If the group does not exist, the `create_group` function sends a POST request to the Akamai API to create a new group under a specified parent group ID. The function constructs the necessary payload with the group name and submits it to the API endpoint.</w:t>
      </w:r>
    </w:p>
    <w:p w14:paraId="18CA962E" w14:textId="77777777" w:rsidR="008A34E1" w:rsidRDefault="00000000">
      <w:pPr>
        <w:pStyle w:val="IntenseQuote"/>
      </w:pPr>
      <w:r>
        <w:t>Snippet for creating a group:</w:t>
      </w:r>
    </w:p>
    <w:p w14:paraId="2EF01B35" w14:textId="77777777" w:rsidR="008A34E1" w:rsidRDefault="00000000">
      <w:r>
        <w:br/>
        <w:t>def create_group(session, base_url, group_name, parent_group_id):</w:t>
      </w:r>
      <w:r>
        <w:br/>
        <w:t xml:space="preserve">    url = urljoin(base_url, f"identity-management/v3/user-admin/groups/{parent_group_id}")</w:t>
      </w:r>
      <w:r>
        <w:br/>
      </w:r>
      <w:r>
        <w:lastRenderedPageBreak/>
        <w:t xml:space="preserve">    headers = {</w:t>
      </w:r>
      <w:r>
        <w:br/>
        <w:t xml:space="preserve">        "accept": "application/json",</w:t>
      </w:r>
      <w:r>
        <w:br/>
        <w:t xml:space="preserve">        "content-type": "application/json"</w:t>
      </w:r>
      <w:r>
        <w:br/>
        <w:t xml:space="preserve">    }</w:t>
      </w:r>
      <w:r>
        <w:br/>
        <w:t xml:space="preserve">    payload = {</w:t>
      </w:r>
      <w:r>
        <w:br/>
        <w:t xml:space="preserve">        "groupName": group_name</w:t>
      </w:r>
      <w:r>
        <w:br/>
        <w:t xml:space="preserve">    }</w:t>
      </w:r>
      <w:r>
        <w:br/>
        <w:t xml:space="preserve">    response = session.post(url, json=payload, headers=headers)</w:t>
      </w:r>
      <w:r>
        <w:br/>
        <w:t xml:space="preserve">    return response</w:t>
      </w:r>
      <w:r>
        <w:br/>
      </w:r>
    </w:p>
    <w:p w14:paraId="4C509872" w14:textId="77777777" w:rsidR="008A34E1" w:rsidRDefault="00000000">
      <w:pPr>
        <w:pStyle w:val="Heading1"/>
      </w:pPr>
      <w:r>
        <w:t>Command-Line Interface</w:t>
      </w:r>
    </w:p>
    <w:p w14:paraId="4AF51F3C" w14:textId="77777777" w:rsidR="008A34E1" w:rsidRDefault="00000000">
      <w:r>
        <w:t>The script is designed to be flexible and user-friendly, accepting various command-line arguments using the `argparse` library. The following arguments can be provided:</w:t>
      </w:r>
    </w:p>
    <w:p w14:paraId="38BC2820" w14:textId="77777777" w:rsidR="008A34E1" w:rsidRDefault="00000000">
      <w:r>
        <w:t>- `group_name`: The name of the group to create.</w:t>
      </w:r>
      <w:r>
        <w:br/>
        <w:t>- `parent_group_id`: The ID of the parent group under which the new group will be created.</w:t>
      </w:r>
      <w:r>
        <w:br/>
        <w:t>- `--edgerc_file`: (Optional) The path to the `.edgerc` file. Defaults to `~/.edgerc`.</w:t>
      </w:r>
      <w:r>
        <w:br/>
        <w:t>- `--section_name`: (Optional) The section in the `.edgerc` file to use for authentication. Defaults to `default`.</w:t>
      </w:r>
    </w:p>
    <w:p w14:paraId="255C199C" w14:textId="77777777" w:rsidR="008A34E1" w:rsidRDefault="00000000">
      <w:pPr>
        <w:pStyle w:val="Heading1"/>
      </w:pPr>
      <w:r>
        <w:t>Running the Script</w:t>
      </w:r>
    </w:p>
    <w:p w14:paraId="594F422C" w14:textId="77777777" w:rsidR="008A34E1" w:rsidRDefault="00000000">
      <w:r>
        <w:t>To execute the script, use the following command:</w:t>
      </w:r>
    </w:p>
    <w:p w14:paraId="50AA7D48" w14:textId="77777777" w:rsidR="008A34E1" w:rsidRDefault="00000000">
      <w:pPr>
        <w:pStyle w:val="Quote"/>
      </w:pPr>
      <w:r>
        <w:t>```bash</w:t>
      </w:r>
      <w:r>
        <w:br/>
        <w:t>python script.py "NewGroupName" "ParentGroupID" --edgerc_file="~/.edgerc" --section_name="default"</w:t>
      </w:r>
      <w:r>
        <w:br/>
        <w:t>```</w:t>
      </w:r>
    </w:p>
    <w:p w14:paraId="37951131" w14:textId="77777777" w:rsidR="008A34E1" w:rsidRDefault="00000000">
      <w:r>
        <w:t>This command checks if a group named `NewGroupName` exists under the specified `ParentGroupID`. If the group does not exist, the script creates it using the provided credentials in the `.edgerc` file under the specified section.</w:t>
      </w:r>
    </w:p>
    <w:p w14:paraId="6CC15D10" w14:textId="77777777" w:rsidR="008A34E1" w:rsidRDefault="00000000">
      <w:pPr>
        <w:pStyle w:val="Heading1"/>
      </w:pPr>
      <w:r>
        <w:t>Summary</w:t>
      </w:r>
    </w:p>
    <w:p w14:paraId="511C2DF7" w14:textId="77777777" w:rsidR="008A34E1" w:rsidRDefault="00000000">
      <w:r>
        <w:t>This solution is robust and secure for managing access groups in Akamai Identity Cloud. By leveraging the `.edgerc` file for authentication, the script ensures that credentials are handled securely and that API interactions are properly authenticated. The script's flexibility in accepting command-line arguments makes it adaptable to various environments and use cases.</w:t>
      </w:r>
    </w:p>
    <w:sectPr w:rsidR="008A3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99347">
    <w:abstractNumId w:val="8"/>
  </w:num>
  <w:num w:numId="2" w16cid:durableId="1129276934">
    <w:abstractNumId w:val="6"/>
  </w:num>
  <w:num w:numId="3" w16cid:durableId="2091343070">
    <w:abstractNumId w:val="5"/>
  </w:num>
  <w:num w:numId="4" w16cid:durableId="551238482">
    <w:abstractNumId w:val="4"/>
  </w:num>
  <w:num w:numId="5" w16cid:durableId="1607730496">
    <w:abstractNumId w:val="7"/>
  </w:num>
  <w:num w:numId="6" w16cid:durableId="1580017132">
    <w:abstractNumId w:val="3"/>
  </w:num>
  <w:num w:numId="7" w16cid:durableId="718431621">
    <w:abstractNumId w:val="2"/>
  </w:num>
  <w:num w:numId="8" w16cid:durableId="2087458341">
    <w:abstractNumId w:val="1"/>
  </w:num>
  <w:num w:numId="9" w16cid:durableId="111162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34E1"/>
    <w:rsid w:val="00A51CB8"/>
    <w:rsid w:val="00AA1D8D"/>
    <w:rsid w:val="00B47730"/>
    <w:rsid w:val="00CB0664"/>
    <w:rsid w:val="00F03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B4DBC"/>
  <w14:defaultImageDpi w14:val="300"/>
  <w15:docId w15:val="{6DE020A0-E561-4EFE-ABE5-0FA64B04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Sagoo</cp:lastModifiedBy>
  <cp:revision>2</cp:revision>
  <dcterms:created xsi:type="dcterms:W3CDTF">2024-09-12T18:44:00Z</dcterms:created>
  <dcterms:modified xsi:type="dcterms:W3CDTF">2024-09-12T18:44:00Z</dcterms:modified>
  <cp:category/>
</cp:coreProperties>
</file>